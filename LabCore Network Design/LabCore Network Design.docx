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73776" w14:textId="48B47715" w:rsidR="00C4342F" w:rsidRDefault="00524387">
      <w:pPr>
        <w:pStyle w:val="Title"/>
      </w:pPr>
      <w:proofErr w:type="spellStart"/>
      <w:r w:rsidRPr="00524387">
        <w:t>LabCore</w:t>
      </w:r>
      <w:proofErr w:type="spellEnd"/>
      <w:r w:rsidRPr="00524387">
        <w:t xml:space="preserve"> Network Design</w:t>
      </w:r>
      <w:r w:rsidR="00AE65B6">
        <w:t xml:space="preserve"> </w:t>
      </w:r>
      <w:r w:rsidR="0000791C">
        <w:t xml:space="preserve">Project </w:t>
      </w:r>
    </w:p>
    <w:p w14:paraId="3FC555AD" w14:textId="77777777" w:rsidR="00C4342F" w:rsidRDefault="00000000">
      <w:pPr>
        <w:pStyle w:val="Heading1"/>
      </w:pPr>
      <w:r>
        <w:t>Project Title</w:t>
      </w:r>
    </w:p>
    <w:p w14:paraId="62F0A389" w14:textId="7903F2F3" w:rsidR="00C4342F" w:rsidRDefault="00524387">
      <w:proofErr w:type="spellStart"/>
      <w:r w:rsidRPr="00524387">
        <w:t>LabCore</w:t>
      </w:r>
      <w:proofErr w:type="spellEnd"/>
      <w:r w:rsidRPr="00524387">
        <w:t xml:space="preserve"> Network Design</w:t>
      </w:r>
      <w:r w:rsidR="008A5F79">
        <w:br/>
      </w:r>
    </w:p>
    <w:p w14:paraId="44BEA4F9" w14:textId="77777777" w:rsidR="00C4342F" w:rsidRDefault="00000000">
      <w:pPr>
        <w:pStyle w:val="Heading1"/>
      </w:pPr>
      <w:r>
        <w:t>Objective / Problem Statement</w:t>
      </w:r>
    </w:p>
    <w:p w14:paraId="01EBCB52" w14:textId="4EA00BBA" w:rsidR="00C4342F" w:rsidRPr="00524387" w:rsidRDefault="00524387">
      <w:r w:rsidRPr="00524387">
        <w:t>The goal of this project was to design and configure a secure, segmented network for a small business using both Layer 2 and Layer 3 networking features. Within a simulated lab environment, I created VLANs to separate traffic, implemented inter-VLAN routing, configured DHCP to assign IP addresses dynamically, applied QoS to prioritize voice traffic, and added wireless access through a Wireless Access Point. I verified that all hosts had proper connectivity, phones could place internal and external calls, and devices could reach the internet.</w:t>
      </w:r>
      <w:r w:rsidR="008A5F79" w:rsidRPr="00524387">
        <w:br/>
      </w:r>
    </w:p>
    <w:p w14:paraId="4DE3C81A" w14:textId="77777777" w:rsidR="00C4342F" w:rsidRDefault="00000000">
      <w:pPr>
        <w:pStyle w:val="Heading1"/>
      </w:pPr>
      <w:r>
        <w:t>Project Scope</w:t>
      </w:r>
    </w:p>
    <w:p w14:paraId="59F45317" w14:textId="02FADCC9" w:rsidR="008A5F79" w:rsidRPr="008A5F79" w:rsidRDefault="008A5F79" w:rsidP="008A3FD1">
      <w:pPr>
        <w:spacing w:after="0"/>
      </w:pPr>
      <w:r w:rsidRPr="008A5F79">
        <w:rPr>
          <w:b/>
          <w:bCs/>
        </w:rPr>
        <w:t>Included:</w:t>
      </w:r>
    </w:p>
    <w:p w14:paraId="0D24784B" w14:textId="6CF4BBB8" w:rsidR="008A5F79" w:rsidRPr="008A5F79" w:rsidRDefault="008A5F79" w:rsidP="008A3FD1">
      <w:pPr>
        <w:pStyle w:val="ListParagraph"/>
        <w:numPr>
          <w:ilvl w:val="0"/>
          <w:numId w:val="14"/>
        </w:numPr>
        <w:spacing w:after="0"/>
      </w:pPr>
      <w:r w:rsidRPr="008A5F79">
        <w:t xml:space="preserve">Configuration of two switches </w:t>
      </w:r>
    </w:p>
    <w:p w14:paraId="4B278E0B" w14:textId="03D2849A" w:rsidR="008A5F79" w:rsidRPr="008A5F79" w:rsidRDefault="008A5F79" w:rsidP="008A3FD1">
      <w:pPr>
        <w:pStyle w:val="ListParagraph"/>
        <w:numPr>
          <w:ilvl w:val="0"/>
          <w:numId w:val="14"/>
        </w:numPr>
        <w:spacing w:after="0"/>
      </w:pPr>
      <w:r w:rsidRPr="008A5F79">
        <w:t>Configuration of one router with Inter-VLAN routing and DHCP</w:t>
      </w:r>
    </w:p>
    <w:p w14:paraId="5A8BAD56" w14:textId="77777777" w:rsidR="00DC69C5" w:rsidRPr="008A3FD1" w:rsidRDefault="00DC69C5" w:rsidP="008A3FD1">
      <w:pPr>
        <w:pStyle w:val="ListParagraph"/>
        <w:numPr>
          <w:ilvl w:val="0"/>
          <w:numId w:val="14"/>
        </w:numPr>
        <w:spacing w:after="0"/>
      </w:pPr>
      <w:r w:rsidRPr="008A3FD1">
        <w:t>VLAN creation and assignment of access ports for data, voice, and management traffic</w:t>
      </w:r>
    </w:p>
    <w:p w14:paraId="3C5DD95E" w14:textId="4E736A37" w:rsidR="008A5F79" w:rsidRPr="008A5F79" w:rsidRDefault="008A5F79" w:rsidP="008A3FD1">
      <w:pPr>
        <w:pStyle w:val="ListParagraph"/>
        <w:numPr>
          <w:ilvl w:val="0"/>
          <w:numId w:val="14"/>
        </w:numPr>
        <w:spacing w:after="0"/>
      </w:pPr>
      <w:r w:rsidRPr="008A5F79">
        <w:t xml:space="preserve">QoS </w:t>
      </w:r>
      <w:r w:rsidR="00DC69C5" w:rsidRPr="008A3FD1">
        <w:t>setup</w:t>
      </w:r>
      <w:r w:rsidRPr="008A5F79">
        <w:t xml:space="preserve"> </w:t>
      </w:r>
      <w:r w:rsidR="00DC69C5" w:rsidRPr="008A3FD1">
        <w:t>to prioritize VoIP traffic</w:t>
      </w:r>
    </w:p>
    <w:p w14:paraId="63EF10E9" w14:textId="5526C8E0" w:rsidR="00DC69C5" w:rsidRPr="008A3FD1" w:rsidRDefault="008A5F79" w:rsidP="008A3FD1">
      <w:pPr>
        <w:pStyle w:val="ListParagraph"/>
        <w:numPr>
          <w:ilvl w:val="0"/>
          <w:numId w:val="14"/>
        </w:numPr>
        <w:spacing w:after="0"/>
      </w:pPr>
      <w:r w:rsidRPr="008A5F79">
        <w:t>Wireless A</w:t>
      </w:r>
      <w:r w:rsidR="00DC69C5" w:rsidRPr="008A3FD1">
        <w:t xml:space="preserve">ccess </w:t>
      </w:r>
      <w:r w:rsidRPr="008A5F79">
        <w:t>P</w:t>
      </w:r>
      <w:r w:rsidR="00DC69C5" w:rsidRPr="008A3FD1">
        <w:t>oint configuration</w:t>
      </w:r>
      <w:r w:rsidRPr="008A5F79">
        <w:t xml:space="preserve"> and client connectivity</w:t>
      </w:r>
    </w:p>
    <w:p w14:paraId="5F3B3BE9" w14:textId="46952D13" w:rsidR="00DC69C5" w:rsidRPr="008A3FD1" w:rsidRDefault="00DC69C5" w:rsidP="008A3FD1">
      <w:pPr>
        <w:pStyle w:val="ListParagraph"/>
        <w:numPr>
          <w:ilvl w:val="0"/>
          <w:numId w:val="14"/>
        </w:numPr>
        <w:spacing w:after="0"/>
      </w:pPr>
      <w:r w:rsidRPr="008A3FD1">
        <w:t>Setup and verification of user devices and IP phones</w:t>
      </w:r>
    </w:p>
    <w:p w14:paraId="292B7BFF" w14:textId="77777777" w:rsidR="008A3FD1" w:rsidRDefault="008A5F79" w:rsidP="008A3FD1">
      <w:pPr>
        <w:spacing w:after="0"/>
        <w:rPr>
          <w:b/>
          <w:bCs/>
        </w:rPr>
      </w:pPr>
      <w:r w:rsidRPr="008A5F79">
        <w:rPr>
          <w:b/>
          <w:bCs/>
        </w:rPr>
        <w:t>Not Included:</w:t>
      </w:r>
    </w:p>
    <w:p w14:paraId="29591ECB" w14:textId="77777777" w:rsidR="00893BF4" w:rsidRPr="00893BF4" w:rsidRDefault="00DC69C5" w:rsidP="00893BF4">
      <w:pPr>
        <w:pStyle w:val="ListParagraph"/>
        <w:numPr>
          <w:ilvl w:val="0"/>
          <w:numId w:val="17"/>
        </w:numPr>
        <w:spacing w:after="0" w:line="240" w:lineRule="auto"/>
        <w:rPr>
          <w:b/>
          <w:bCs/>
        </w:rPr>
      </w:pPr>
      <w:r w:rsidRPr="008A3FD1">
        <w:t>Configuration of the internet-facing router (ISP connection was preconfigured in the lab)</w:t>
      </w:r>
    </w:p>
    <w:p w14:paraId="79D303FD" w14:textId="103A5846" w:rsidR="00C4342F" w:rsidRPr="00893BF4" w:rsidRDefault="00DC69C5" w:rsidP="00893BF4">
      <w:pPr>
        <w:pStyle w:val="ListParagraph"/>
        <w:numPr>
          <w:ilvl w:val="0"/>
          <w:numId w:val="17"/>
        </w:numPr>
        <w:spacing w:after="0" w:line="240" w:lineRule="auto"/>
        <w:rPr>
          <w:b/>
          <w:bCs/>
        </w:rPr>
      </w:pPr>
      <w:r w:rsidRPr="00893BF4">
        <w:t>External firewall implementation or advanced security hardening</w:t>
      </w:r>
    </w:p>
    <w:p w14:paraId="78AD8F62" w14:textId="77777777" w:rsidR="00DC69C5" w:rsidRDefault="00DC69C5" w:rsidP="00DC69C5">
      <w:pPr>
        <w:pStyle w:val="NormalWeb"/>
      </w:pPr>
    </w:p>
    <w:p w14:paraId="2F4D0143" w14:textId="77777777" w:rsidR="00C4342F" w:rsidRDefault="00000000">
      <w:pPr>
        <w:pStyle w:val="Heading1"/>
      </w:pPr>
      <w:r>
        <w:t>Tools &amp; Technologies Used</w:t>
      </w:r>
    </w:p>
    <w:p w14:paraId="161D4980" w14:textId="77777777" w:rsidR="008A5F79" w:rsidRPr="008A5F79" w:rsidRDefault="008A5F79" w:rsidP="008A3FD1">
      <w:pPr>
        <w:numPr>
          <w:ilvl w:val="0"/>
          <w:numId w:val="10"/>
        </w:numPr>
        <w:spacing w:after="0"/>
      </w:pPr>
      <w:r w:rsidRPr="008A5F79">
        <w:t>Cisco Packet Tracer</w:t>
      </w:r>
    </w:p>
    <w:p w14:paraId="7C996C5E" w14:textId="15E5C1E7" w:rsidR="008A5F79" w:rsidRPr="008A5F79" w:rsidRDefault="008A5F79" w:rsidP="008A3FD1">
      <w:pPr>
        <w:numPr>
          <w:ilvl w:val="0"/>
          <w:numId w:val="10"/>
        </w:numPr>
        <w:spacing w:after="0"/>
      </w:pPr>
      <w:r w:rsidRPr="008A5F79">
        <w:t>Cisco Catalyst Switches and Router</w:t>
      </w:r>
    </w:p>
    <w:p w14:paraId="24DF4D2F" w14:textId="5498034E" w:rsidR="008A5F79" w:rsidRPr="008A5F79" w:rsidRDefault="008A5F79" w:rsidP="008A3FD1">
      <w:pPr>
        <w:numPr>
          <w:ilvl w:val="0"/>
          <w:numId w:val="10"/>
        </w:numPr>
        <w:spacing w:after="0"/>
      </w:pPr>
      <w:r w:rsidRPr="008A5F79">
        <w:t>IP Phones and Wireless Access Point</w:t>
      </w:r>
    </w:p>
    <w:p w14:paraId="154F894C" w14:textId="0DCE7520" w:rsidR="00C4342F" w:rsidRDefault="008A5F79" w:rsidP="008A3FD1">
      <w:pPr>
        <w:numPr>
          <w:ilvl w:val="0"/>
          <w:numId w:val="10"/>
        </w:numPr>
        <w:spacing w:after="0"/>
      </w:pPr>
      <w:r w:rsidRPr="008A5F79">
        <w:t>Basic PC endpoints and Tablet PC</w:t>
      </w:r>
      <w:r>
        <w:br/>
      </w:r>
    </w:p>
    <w:p w14:paraId="2752F377" w14:textId="77777777" w:rsidR="00C4342F" w:rsidRDefault="00000000">
      <w:pPr>
        <w:pStyle w:val="Heading1"/>
      </w:pPr>
      <w:r>
        <w:lastRenderedPageBreak/>
        <w:t>Step-by-Step Implementation</w:t>
      </w:r>
    </w:p>
    <w:p w14:paraId="3DF4C5DE" w14:textId="429C6D75" w:rsidR="00C24313" w:rsidRPr="00D30D3D" w:rsidRDefault="00C24313" w:rsidP="00C24313">
      <w:pPr>
        <w:pStyle w:val="ListParagraph"/>
        <w:numPr>
          <w:ilvl w:val="0"/>
          <w:numId w:val="18"/>
        </w:numPr>
      </w:pPr>
      <w:r w:rsidRPr="00D30D3D">
        <w:t xml:space="preserve">Configure Core Switch, </w:t>
      </w:r>
      <w:r w:rsidR="00D30D3D">
        <w:t>LabCore</w:t>
      </w:r>
      <w:r w:rsidRPr="00D30D3D">
        <w:t>-SW1</w:t>
      </w:r>
    </w:p>
    <w:p w14:paraId="7257A36C" w14:textId="646A6835" w:rsidR="00C24313" w:rsidRPr="00D30D3D" w:rsidRDefault="00C24313" w:rsidP="00C24313">
      <w:pPr>
        <w:pStyle w:val="ListParagraph"/>
        <w:numPr>
          <w:ilvl w:val="1"/>
          <w:numId w:val="18"/>
        </w:numPr>
      </w:pPr>
      <w:r w:rsidRPr="00D30D3D">
        <w:t>Basic Configuration</w:t>
      </w:r>
    </w:p>
    <w:p w14:paraId="272554E8" w14:textId="2A415AA6" w:rsidR="00C24313" w:rsidRPr="00D30D3D" w:rsidRDefault="00C24313" w:rsidP="00C24313">
      <w:pPr>
        <w:pStyle w:val="ListParagraph"/>
        <w:numPr>
          <w:ilvl w:val="2"/>
          <w:numId w:val="18"/>
        </w:numPr>
      </w:pPr>
      <w:r w:rsidRPr="00D30D3D">
        <w:t xml:space="preserve">clock set </w:t>
      </w:r>
      <w:proofErr w:type="spellStart"/>
      <w:r w:rsidRPr="00D30D3D">
        <w:t>hh:</w:t>
      </w:r>
      <w:proofErr w:type="gramStart"/>
      <w:r w:rsidRPr="00D30D3D">
        <w:t>mm:ss</w:t>
      </w:r>
      <w:proofErr w:type="spellEnd"/>
      <w:proofErr w:type="gramEnd"/>
      <w:r w:rsidRPr="00D30D3D">
        <w:t xml:space="preserve"> DD MONTH YYYY</w:t>
      </w:r>
    </w:p>
    <w:p w14:paraId="5E3706B2" w14:textId="1C9B7F2C" w:rsidR="00C24313" w:rsidRPr="00D30D3D" w:rsidRDefault="00C24313" w:rsidP="00C24313">
      <w:pPr>
        <w:pStyle w:val="ListParagraph"/>
        <w:numPr>
          <w:ilvl w:val="2"/>
          <w:numId w:val="18"/>
        </w:numPr>
      </w:pPr>
      <w:r w:rsidRPr="00D30D3D">
        <w:t xml:space="preserve">hostname </w:t>
      </w:r>
      <w:r w:rsidR="00FC7F9A">
        <w:t>LabCore</w:t>
      </w:r>
      <w:r w:rsidRPr="00D30D3D">
        <w:t>-SW1</w:t>
      </w:r>
    </w:p>
    <w:p w14:paraId="0008C045" w14:textId="1655D57C" w:rsidR="00C24313" w:rsidRPr="00D30D3D" w:rsidRDefault="00C24313" w:rsidP="00C24313">
      <w:pPr>
        <w:pStyle w:val="ListParagraph"/>
        <w:numPr>
          <w:ilvl w:val="2"/>
          <w:numId w:val="18"/>
        </w:numPr>
      </w:pPr>
      <w:r w:rsidRPr="00D30D3D">
        <w:t xml:space="preserve">enable secret </w:t>
      </w:r>
      <w:proofErr w:type="spellStart"/>
      <w:r w:rsidR="00D30D3D">
        <w:t>LabCore</w:t>
      </w:r>
      <w:r w:rsidRPr="00D30D3D">
        <w:t>pass</w:t>
      </w:r>
      <w:proofErr w:type="spellEnd"/>
    </w:p>
    <w:p w14:paraId="6AC4D63B" w14:textId="71578E64" w:rsidR="00C24313" w:rsidRPr="00D30D3D" w:rsidRDefault="00C24313" w:rsidP="00C24313">
      <w:pPr>
        <w:pStyle w:val="ListParagraph"/>
        <w:numPr>
          <w:ilvl w:val="2"/>
          <w:numId w:val="18"/>
        </w:numPr>
      </w:pPr>
      <w:r w:rsidRPr="00D30D3D">
        <w:t xml:space="preserve">interface </w:t>
      </w:r>
      <w:proofErr w:type="spellStart"/>
      <w:r w:rsidRPr="00D30D3D">
        <w:t>vlan</w:t>
      </w:r>
      <w:proofErr w:type="spellEnd"/>
      <w:r w:rsidRPr="00D30D3D">
        <w:t xml:space="preserve"> </w:t>
      </w:r>
      <w:r w:rsidR="00760D86">
        <w:t>110</w:t>
      </w:r>
    </w:p>
    <w:p w14:paraId="1C5B73FF" w14:textId="2B9687C7" w:rsidR="00C24313" w:rsidRPr="00D30D3D" w:rsidRDefault="00C24313" w:rsidP="00C24313">
      <w:pPr>
        <w:pStyle w:val="ListParagraph"/>
        <w:numPr>
          <w:ilvl w:val="2"/>
          <w:numId w:val="18"/>
        </w:numPr>
      </w:pPr>
      <w:proofErr w:type="spellStart"/>
      <w:r w:rsidRPr="00D30D3D">
        <w:t>ip</w:t>
      </w:r>
      <w:proofErr w:type="spellEnd"/>
      <w:r w:rsidRPr="00D30D3D">
        <w:t xml:space="preserve"> address 192.168.</w:t>
      </w:r>
      <w:r w:rsidR="00760D86">
        <w:t>110</w:t>
      </w:r>
      <w:r w:rsidRPr="00D30D3D">
        <w:t>.251 255.255.255.0</w:t>
      </w:r>
    </w:p>
    <w:p w14:paraId="7B7DC7BD" w14:textId="61321953" w:rsidR="00C24313" w:rsidRPr="00D30D3D" w:rsidRDefault="00C24313" w:rsidP="00C24313">
      <w:pPr>
        <w:pStyle w:val="ListParagraph"/>
        <w:numPr>
          <w:ilvl w:val="2"/>
          <w:numId w:val="18"/>
        </w:numPr>
      </w:pPr>
      <w:proofErr w:type="spellStart"/>
      <w:r w:rsidRPr="00D30D3D">
        <w:t>ip</w:t>
      </w:r>
      <w:proofErr w:type="spellEnd"/>
      <w:r w:rsidRPr="00D30D3D">
        <w:t xml:space="preserve"> default-gateway 192.168.</w:t>
      </w:r>
      <w:r w:rsidR="00760D86">
        <w:t>110</w:t>
      </w:r>
      <w:r w:rsidRPr="00D30D3D">
        <w:t>.1</w:t>
      </w:r>
    </w:p>
    <w:p w14:paraId="23649027" w14:textId="44B67F0C" w:rsidR="00C24313" w:rsidRPr="00D30D3D" w:rsidRDefault="00C24313" w:rsidP="00C24313">
      <w:pPr>
        <w:pStyle w:val="ListParagraph"/>
        <w:numPr>
          <w:ilvl w:val="2"/>
          <w:numId w:val="18"/>
        </w:numPr>
      </w:pPr>
      <w:r w:rsidRPr="00D30D3D">
        <w:t xml:space="preserve">username </w:t>
      </w:r>
      <w:proofErr w:type="spellStart"/>
      <w:r w:rsidRPr="00D30D3D">
        <w:t>netadmin</w:t>
      </w:r>
      <w:proofErr w:type="spellEnd"/>
      <w:r w:rsidRPr="00D30D3D">
        <w:t xml:space="preserve"> password </w:t>
      </w:r>
      <w:r w:rsidR="008256FF" w:rsidRPr="00D30D3D">
        <w:t>LabC0</w:t>
      </w:r>
      <w:proofErr w:type="gramStart"/>
      <w:r w:rsidR="008256FF" w:rsidRPr="00D30D3D">
        <w:t>re!Net</w:t>
      </w:r>
      <w:proofErr w:type="gramEnd"/>
    </w:p>
    <w:p w14:paraId="63FAF09F" w14:textId="6967354E" w:rsidR="00C24313" w:rsidRPr="00D30D3D" w:rsidRDefault="00C24313" w:rsidP="00C24313">
      <w:pPr>
        <w:pStyle w:val="ListParagraph"/>
        <w:numPr>
          <w:ilvl w:val="2"/>
          <w:numId w:val="18"/>
        </w:numPr>
      </w:pPr>
      <w:r w:rsidRPr="00D30D3D">
        <w:t>service password-encryption</w:t>
      </w:r>
    </w:p>
    <w:p w14:paraId="2CEDF667" w14:textId="3774EBFF" w:rsidR="00C24313" w:rsidRPr="00D30D3D" w:rsidRDefault="00C24313" w:rsidP="00C24313">
      <w:pPr>
        <w:pStyle w:val="ListParagraph"/>
        <w:numPr>
          <w:ilvl w:val="2"/>
          <w:numId w:val="18"/>
        </w:numPr>
      </w:pPr>
      <w:r w:rsidRPr="00D30D3D">
        <w:t>line console 0</w:t>
      </w:r>
    </w:p>
    <w:p w14:paraId="4012A3D0" w14:textId="7EB6F938" w:rsidR="00C24313" w:rsidRPr="00D30D3D" w:rsidRDefault="00C24313" w:rsidP="00C24313">
      <w:pPr>
        <w:pStyle w:val="ListParagraph"/>
        <w:numPr>
          <w:ilvl w:val="2"/>
          <w:numId w:val="18"/>
        </w:numPr>
      </w:pPr>
      <w:proofErr w:type="gramStart"/>
      <w:r w:rsidRPr="00D30D3D">
        <w:t>login</w:t>
      </w:r>
      <w:proofErr w:type="gramEnd"/>
      <w:r w:rsidRPr="00D30D3D">
        <w:t xml:space="preserve"> </w:t>
      </w:r>
      <w:proofErr w:type="gramStart"/>
      <w:r w:rsidRPr="00D30D3D">
        <w:t>local</w:t>
      </w:r>
      <w:proofErr w:type="gramEnd"/>
    </w:p>
    <w:p w14:paraId="26232699" w14:textId="1B8E5661" w:rsidR="00C24313" w:rsidRPr="00D30D3D" w:rsidRDefault="00C24313" w:rsidP="00C24313">
      <w:pPr>
        <w:pStyle w:val="ListParagraph"/>
        <w:numPr>
          <w:ilvl w:val="2"/>
          <w:numId w:val="18"/>
        </w:numPr>
      </w:pPr>
      <w:proofErr w:type="spellStart"/>
      <w:r w:rsidRPr="00D30D3D">
        <w:t>ip</w:t>
      </w:r>
      <w:proofErr w:type="spellEnd"/>
      <w:r w:rsidRPr="00D30D3D">
        <w:t xml:space="preserve"> access-list standard VTY</w:t>
      </w:r>
    </w:p>
    <w:p w14:paraId="2D8C92BA" w14:textId="2CEB2F6E" w:rsidR="00C24313" w:rsidRPr="00D30D3D" w:rsidRDefault="00C24313" w:rsidP="00C24313">
      <w:pPr>
        <w:pStyle w:val="ListParagraph"/>
        <w:numPr>
          <w:ilvl w:val="2"/>
          <w:numId w:val="18"/>
        </w:numPr>
      </w:pPr>
      <w:r w:rsidRPr="00D30D3D">
        <w:t>permit 192.168.</w:t>
      </w:r>
      <w:r w:rsidR="00760D86">
        <w:t>110</w:t>
      </w:r>
      <w:r w:rsidRPr="00D30D3D">
        <w:t>.0 0.0.0.255</w:t>
      </w:r>
    </w:p>
    <w:p w14:paraId="04E5A691" w14:textId="3E947851" w:rsidR="00C24313" w:rsidRPr="00D30D3D" w:rsidRDefault="00C24313" w:rsidP="00C24313">
      <w:pPr>
        <w:pStyle w:val="ListParagraph"/>
        <w:numPr>
          <w:ilvl w:val="2"/>
          <w:numId w:val="18"/>
        </w:numPr>
      </w:pPr>
      <w:r w:rsidRPr="00D30D3D">
        <w:t xml:space="preserve">line </w:t>
      </w:r>
      <w:proofErr w:type="spellStart"/>
      <w:r w:rsidRPr="00D30D3D">
        <w:t>vty</w:t>
      </w:r>
      <w:proofErr w:type="spellEnd"/>
      <w:r w:rsidRPr="00D30D3D">
        <w:t xml:space="preserve"> 0 15</w:t>
      </w:r>
    </w:p>
    <w:p w14:paraId="7933B69B" w14:textId="4C83E370" w:rsidR="00C24313" w:rsidRPr="00D30D3D" w:rsidRDefault="00C24313" w:rsidP="00C24313">
      <w:pPr>
        <w:pStyle w:val="ListParagraph"/>
        <w:numPr>
          <w:ilvl w:val="2"/>
          <w:numId w:val="18"/>
        </w:numPr>
      </w:pPr>
      <w:proofErr w:type="gramStart"/>
      <w:r w:rsidRPr="00D30D3D">
        <w:t>login</w:t>
      </w:r>
      <w:proofErr w:type="gramEnd"/>
      <w:r w:rsidRPr="00D30D3D">
        <w:t xml:space="preserve"> </w:t>
      </w:r>
      <w:proofErr w:type="gramStart"/>
      <w:r w:rsidRPr="00D30D3D">
        <w:t>local</w:t>
      </w:r>
      <w:proofErr w:type="gramEnd"/>
    </w:p>
    <w:p w14:paraId="4FF13F69" w14:textId="7AB91088" w:rsidR="00C24313" w:rsidRPr="00D30D3D" w:rsidRDefault="00C24313" w:rsidP="00C24313">
      <w:pPr>
        <w:pStyle w:val="ListParagraph"/>
        <w:numPr>
          <w:ilvl w:val="2"/>
          <w:numId w:val="18"/>
        </w:numPr>
      </w:pPr>
      <w:r w:rsidRPr="00D30D3D">
        <w:t>access-class VTY in</w:t>
      </w:r>
    </w:p>
    <w:p w14:paraId="751A7695" w14:textId="1FD08C20" w:rsidR="00C24313" w:rsidRPr="00D30D3D" w:rsidRDefault="00C24313" w:rsidP="00C24313">
      <w:pPr>
        <w:pStyle w:val="ListParagraph"/>
        <w:numPr>
          <w:ilvl w:val="1"/>
          <w:numId w:val="18"/>
        </w:numPr>
      </w:pPr>
      <w:r w:rsidRPr="00D30D3D">
        <w:t>Configure SSH and Disable Telnet</w:t>
      </w:r>
    </w:p>
    <w:p w14:paraId="1344315C" w14:textId="0D201ECA" w:rsidR="00C24313" w:rsidRPr="00D30D3D" w:rsidRDefault="00C24313" w:rsidP="00C24313">
      <w:pPr>
        <w:pStyle w:val="ListParagraph"/>
        <w:numPr>
          <w:ilvl w:val="2"/>
          <w:numId w:val="18"/>
        </w:numPr>
      </w:pPr>
      <w:proofErr w:type="spellStart"/>
      <w:r w:rsidRPr="00D30D3D">
        <w:t>ip</w:t>
      </w:r>
      <w:proofErr w:type="spellEnd"/>
      <w:r w:rsidRPr="00D30D3D">
        <w:t xml:space="preserve"> domain-name </w:t>
      </w:r>
      <w:proofErr w:type="spellStart"/>
      <w:proofErr w:type="gramStart"/>
      <w:r w:rsidR="002A741A">
        <w:t>l</w:t>
      </w:r>
      <w:r w:rsidR="00D30D3D">
        <w:t>ab</w:t>
      </w:r>
      <w:r w:rsidR="002A741A">
        <w:t>c</w:t>
      </w:r>
      <w:r w:rsidR="00D30D3D">
        <w:t>ore</w:t>
      </w:r>
      <w:r w:rsidRPr="00D30D3D">
        <w:t>.local</w:t>
      </w:r>
      <w:proofErr w:type="spellEnd"/>
      <w:proofErr w:type="gramEnd"/>
    </w:p>
    <w:p w14:paraId="2536974E" w14:textId="77777777" w:rsidR="00D30D3D" w:rsidRPr="00D30D3D" w:rsidRDefault="00C24313" w:rsidP="00C24313">
      <w:pPr>
        <w:pStyle w:val="ListParagraph"/>
        <w:numPr>
          <w:ilvl w:val="2"/>
          <w:numId w:val="18"/>
        </w:numPr>
        <w:rPr>
          <w:i/>
          <w:iCs/>
        </w:rPr>
      </w:pPr>
      <w:r w:rsidRPr="00D30D3D">
        <w:t xml:space="preserve">crypto </w:t>
      </w:r>
      <w:proofErr w:type="gramStart"/>
      <w:r w:rsidRPr="00D30D3D">
        <w:t>key</w:t>
      </w:r>
      <w:proofErr w:type="gramEnd"/>
      <w:r w:rsidRPr="00D30D3D">
        <w:t xml:space="preserve"> generate </w:t>
      </w:r>
      <w:proofErr w:type="spellStart"/>
      <w:r w:rsidRPr="00D30D3D">
        <w:t>rsa</w:t>
      </w:r>
      <w:proofErr w:type="spellEnd"/>
      <w:r w:rsidRPr="00D30D3D">
        <w:t xml:space="preserve"> </w:t>
      </w:r>
    </w:p>
    <w:p w14:paraId="3A265A62" w14:textId="533EA46C" w:rsidR="00C24313" w:rsidRPr="00D30D3D" w:rsidRDefault="00C24313" w:rsidP="00D30D3D">
      <w:pPr>
        <w:pStyle w:val="ListParagraph"/>
        <w:numPr>
          <w:ilvl w:val="3"/>
          <w:numId w:val="18"/>
        </w:numPr>
        <w:rPr>
          <w:i/>
          <w:iCs/>
        </w:rPr>
      </w:pPr>
      <w:r w:rsidRPr="00D30D3D">
        <w:rPr>
          <w:i/>
          <w:iCs/>
        </w:rPr>
        <w:t>Modulus: 2048</w:t>
      </w:r>
    </w:p>
    <w:p w14:paraId="6C6631C6" w14:textId="5E3D92AF" w:rsidR="00C24313" w:rsidRPr="00D30D3D" w:rsidRDefault="00C24313" w:rsidP="00C24313">
      <w:pPr>
        <w:pStyle w:val="ListParagraph"/>
        <w:numPr>
          <w:ilvl w:val="2"/>
          <w:numId w:val="18"/>
        </w:numPr>
      </w:pPr>
      <w:proofErr w:type="spellStart"/>
      <w:r w:rsidRPr="00D30D3D">
        <w:t>ip</w:t>
      </w:r>
      <w:proofErr w:type="spellEnd"/>
      <w:r w:rsidRPr="00D30D3D">
        <w:t xml:space="preserve"> ssh version 2</w:t>
      </w:r>
    </w:p>
    <w:p w14:paraId="27906068" w14:textId="7B31334A" w:rsidR="00C24313" w:rsidRPr="00D30D3D" w:rsidRDefault="00C24313" w:rsidP="00C24313">
      <w:pPr>
        <w:pStyle w:val="ListParagraph"/>
        <w:numPr>
          <w:ilvl w:val="2"/>
          <w:numId w:val="18"/>
        </w:numPr>
      </w:pPr>
      <w:r w:rsidRPr="00D30D3D">
        <w:t xml:space="preserve">line </w:t>
      </w:r>
      <w:proofErr w:type="spellStart"/>
      <w:r w:rsidRPr="00D30D3D">
        <w:t>vty</w:t>
      </w:r>
      <w:proofErr w:type="spellEnd"/>
      <w:r w:rsidRPr="00D30D3D">
        <w:t xml:space="preserve"> 0 15</w:t>
      </w:r>
    </w:p>
    <w:p w14:paraId="68CF49C6" w14:textId="28BC313C" w:rsidR="00C24313" w:rsidRPr="00D30D3D" w:rsidRDefault="00C24313" w:rsidP="00C24313">
      <w:pPr>
        <w:pStyle w:val="ListParagraph"/>
        <w:numPr>
          <w:ilvl w:val="2"/>
          <w:numId w:val="18"/>
        </w:numPr>
      </w:pPr>
      <w:r w:rsidRPr="00D30D3D">
        <w:t>transport input ssh</w:t>
      </w:r>
    </w:p>
    <w:p w14:paraId="734E2285" w14:textId="56B9A024" w:rsidR="00C24313" w:rsidRPr="00D30D3D" w:rsidRDefault="00C24313" w:rsidP="00C24313">
      <w:pPr>
        <w:pStyle w:val="ListParagraph"/>
        <w:numPr>
          <w:ilvl w:val="2"/>
          <w:numId w:val="18"/>
        </w:numPr>
      </w:pPr>
      <w:r w:rsidRPr="00D30D3D">
        <w:t>transport output ssh</w:t>
      </w:r>
    </w:p>
    <w:p w14:paraId="178F303F" w14:textId="13AE7B4A" w:rsidR="00C24313" w:rsidRPr="00D30D3D" w:rsidRDefault="00C24313" w:rsidP="00C24313">
      <w:pPr>
        <w:pStyle w:val="ListParagraph"/>
        <w:numPr>
          <w:ilvl w:val="1"/>
          <w:numId w:val="18"/>
        </w:numPr>
      </w:pPr>
      <w:r w:rsidRPr="00D30D3D">
        <w:t>Configure Spanning-Tree Root Bridge</w:t>
      </w:r>
    </w:p>
    <w:p w14:paraId="6B3A91F6" w14:textId="2989976B" w:rsidR="00C24313" w:rsidRPr="00D30D3D" w:rsidRDefault="00C24313" w:rsidP="00C24313">
      <w:pPr>
        <w:pStyle w:val="ListParagraph"/>
        <w:numPr>
          <w:ilvl w:val="2"/>
          <w:numId w:val="18"/>
        </w:numPr>
      </w:pPr>
      <w:r w:rsidRPr="00D30D3D">
        <w:t xml:space="preserve">spanning-tree </w:t>
      </w:r>
      <w:proofErr w:type="spellStart"/>
      <w:r w:rsidRPr="00D30D3D">
        <w:t>vlan</w:t>
      </w:r>
      <w:proofErr w:type="spellEnd"/>
      <w:r w:rsidRPr="00D30D3D">
        <w:t xml:space="preserve"> 1-1024 priority 0</w:t>
      </w:r>
    </w:p>
    <w:p w14:paraId="40FE8999" w14:textId="73D25AF8" w:rsidR="00C24313" w:rsidRPr="00D30D3D" w:rsidRDefault="00C24313" w:rsidP="00C24313">
      <w:pPr>
        <w:pStyle w:val="ListParagraph"/>
        <w:numPr>
          <w:ilvl w:val="1"/>
          <w:numId w:val="18"/>
        </w:numPr>
      </w:pPr>
      <w:r w:rsidRPr="00D30D3D">
        <w:t>Create VLANs</w:t>
      </w:r>
    </w:p>
    <w:p w14:paraId="7FF1768A" w14:textId="470E6F2B" w:rsidR="00C24313" w:rsidRPr="00D30D3D" w:rsidRDefault="00C24313" w:rsidP="00C24313">
      <w:pPr>
        <w:pStyle w:val="ListParagraph"/>
        <w:numPr>
          <w:ilvl w:val="2"/>
          <w:numId w:val="18"/>
        </w:numPr>
      </w:pPr>
      <w:proofErr w:type="spellStart"/>
      <w:r w:rsidRPr="00D30D3D">
        <w:t>vlan</w:t>
      </w:r>
      <w:proofErr w:type="spellEnd"/>
      <w:r w:rsidRPr="00D30D3D">
        <w:t xml:space="preserve"> </w:t>
      </w:r>
      <w:r w:rsidR="00760D86">
        <w:t>110</w:t>
      </w:r>
    </w:p>
    <w:p w14:paraId="6D5D82AB" w14:textId="3F4ED2A2" w:rsidR="00C24313" w:rsidRPr="00D30D3D" w:rsidRDefault="00C24313" w:rsidP="00C24313">
      <w:pPr>
        <w:pStyle w:val="ListParagraph"/>
        <w:numPr>
          <w:ilvl w:val="2"/>
          <w:numId w:val="18"/>
        </w:numPr>
      </w:pPr>
      <w:r w:rsidRPr="00D30D3D">
        <w:t>name MGMT</w:t>
      </w:r>
    </w:p>
    <w:p w14:paraId="376AC1BF" w14:textId="30EF7B2C" w:rsidR="00C24313" w:rsidRPr="00D30D3D" w:rsidRDefault="00C24313" w:rsidP="00C24313">
      <w:pPr>
        <w:pStyle w:val="ListParagraph"/>
        <w:numPr>
          <w:ilvl w:val="2"/>
          <w:numId w:val="18"/>
        </w:numPr>
      </w:pPr>
      <w:proofErr w:type="spellStart"/>
      <w:r w:rsidRPr="00D30D3D">
        <w:t>vlan</w:t>
      </w:r>
      <w:proofErr w:type="spellEnd"/>
      <w:r w:rsidRPr="00D30D3D">
        <w:t xml:space="preserve"> </w:t>
      </w:r>
      <w:r w:rsidR="00760D86">
        <w:t>210</w:t>
      </w:r>
    </w:p>
    <w:p w14:paraId="15979E52" w14:textId="4DF36585" w:rsidR="00C24313" w:rsidRPr="00D30D3D" w:rsidRDefault="00C24313" w:rsidP="00C24313">
      <w:pPr>
        <w:pStyle w:val="ListParagraph"/>
        <w:numPr>
          <w:ilvl w:val="2"/>
          <w:numId w:val="18"/>
        </w:numPr>
      </w:pPr>
      <w:r w:rsidRPr="00D30D3D">
        <w:t>name DATA</w:t>
      </w:r>
    </w:p>
    <w:p w14:paraId="74A172C6" w14:textId="143DBBB9" w:rsidR="00C24313" w:rsidRPr="00D30D3D" w:rsidRDefault="00C24313" w:rsidP="00C24313">
      <w:pPr>
        <w:pStyle w:val="ListParagraph"/>
        <w:numPr>
          <w:ilvl w:val="2"/>
          <w:numId w:val="18"/>
        </w:numPr>
      </w:pPr>
      <w:proofErr w:type="spellStart"/>
      <w:r w:rsidRPr="00D30D3D">
        <w:t>vlan</w:t>
      </w:r>
      <w:proofErr w:type="spellEnd"/>
      <w:r w:rsidRPr="00D30D3D">
        <w:t xml:space="preserve"> </w:t>
      </w:r>
      <w:r w:rsidR="00760D86">
        <w:t>160</w:t>
      </w:r>
    </w:p>
    <w:p w14:paraId="7320B95A" w14:textId="77777777" w:rsidR="008256FF" w:rsidRPr="00D30D3D" w:rsidRDefault="00C24313" w:rsidP="00C24313">
      <w:pPr>
        <w:pStyle w:val="ListParagraph"/>
        <w:numPr>
          <w:ilvl w:val="2"/>
          <w:numId w:val="18"/>
        </w:numPr>
      </w:pPr>
      <w:r w:rsidRPr="00D30D3D">
        <w:t>name VOICE</w:t>
      </w:r>
    </w:p>
    <w:p w14:paraId="3A80643F" w14:textId="77777777" w:rsidR="008256FF" w:rsidRPr="008256FF" w:rsidRDefault="008256FF" w:rsidP="008256FF">
      <w:pPr>
        <w:pStyle w:val="ListParagraph"/>
        <w:numPr>
          <w:ilvl w:val="1"/>
          <w:numId w:val="18"/>
        </w:numPr>
      </w:pPr>
      <w:r w:rsidRPr="008256FF">
        <w:t>Configure Access Ports</w:t>
      </w:r>
    </w:p>
    <w:p w14:paraId="6A929E20" w14:textId="4328C66F" w:rsidR="008256FF" w:rsidRPr="008256FF" w:rsidRDefault="008256FF" w:rsidP="008256FF">
      <w:pPr>
        <w:pStyle w:val="ListParagraph"/>
        <w:numPr>
          <w:ilvl w:val="2"/>
          <w:numId w:val="18"/>
        </w:numPr>
      </w:pPr>
      <w:r w:rsidRPr="008256FF">
        <w:t>interface fa0/1</w:t>
      </w:r>
    </w:p>
    <w:p w14:paraId="15C91848" w14:textId="6FAC6DA2" w:rsidR="008256FF" w:rsidRPr="008256FF" w:rsidRDefault="008256FF" w:rsidP="008256FF">
      <w:pPr>
        <w:pStyle w:val="ListParagraph"/>
        <w:numPr>
          <w:ilvl w:val="2"/>
          <w:numId w:val="18"/>
        </w:numPr>
      </w:pPr>
      <w:r w:rsidRPr="008256FF">
        <w:t>description NOC-PC</w:t>
      </w:r>
    </w:p>
    <w:p w14:paraId="5EB52FC9" w14:textId="4EAAD175" w:rsidR="008256FF" w:rsidRPr="008256FF" w:rsidRDefault="008256FF" w:rsidP="008256FF">
      <w:pPr>
        <w:pStyle w:val="ListParagraph"/>
        <w:numPr>
          <w:ilvl w:val="2"/>
          <w:numId w:val="18"/>
        </w:numPr>
      </w:pPr>
      <w:r w:rsidRPr="008256FF">
        <w:t>switchport mode access</w:t>
      </w:r>
    </w:p>
    <w:p w14:paraId="67F7239C" w14:textId="1484A445" w:rsidR="008256FF" w:rsidRPr="008256FF" w:rsidRDefault="008256FF" w:rsidP="008256FF">
      <w:pPr>
        <w:pStyle w:val="ListParagraph"/>
        <w:numPr>
          <w:ilvl w:val="2"/>
          <w:numId w:val="18"/>
        </w:numPr>
      </w:pPr>
      <w:r w:rsidRPr="008256FF">
        <w:t xml:space="preserve">switchport access </w:t>
      </w:r>
      <w:proofErr w:type="spellStart"/>
      <w:r w:rsidRPr="008256FF">
        <w:t>vlan</w:t>
      </w:r>
      <w:proofErr w:type="spellEnd"/>
      <w:r w:rsidRPr="008256FF">
        <w:t xml:space="preserve"> </w:t>
      </w:r>
      <w:r w:rsidR="00760D86">
        <w:t>110</w:t>
      </w:r>
    </w:p>
    <w:p w14:paraId="0F1DFF9A" w14:textId="5131B691" w:rsidR="008256FF" w:rsidRPr="008256FF" w:rsidRDefault="008256FF" w:rsidP="008256FF">
      <w:pPr>
        <w:pStyle w:val="ListParagraph"/>
        <w:numPr>
          <w:ilvl w:val="2"/>
          <w:numId w:val="18"/>
        </w:numPr>
      </w:pPr>
      <w:r w:rsidRPr="008256FF">
        <w:t xml:space="preserve">spanning-tree </w:t>
      </w:r>
      <w:proofErr w:type="spellStart"/>
      <w:r w:rsidRPr="008256FF">
        <w:t>portfast</w:t>
      </w:r>
      <w:proofErr w:type="spellEnd"/>
    </w:p>
    <w:p w14:paraId="0CE367F4" w14:textId="1744E7A5" w:rsidR="008256FF" w:rsidRPr="008256FF" w:rsidRDefault="008256FF" w:rsidP="008256FF">
      <w:pPr>
        <w:pStyle w:val="ListParagraph"/>
        <w:numPr>
          <w:ilvl w:val="2"/>
          <w:numId w:val="18"/>
        </w:numPr>
        <w:rPr>
          <w:i/>
          <w:iCs/>
          <w:color w:val="EE0000"/>
        </w:rPr>
      </w:pPr>
      <w:r w:rsidRPr="008256FF">
        <w:rPr>
          <w:i/>
          <w:iCs/>
          <w:color w:val="EE0000"/>
        </w:rPr>
        <w:t xml:space="preserve">*You can connect the NOC-PC to </w:t>
      </w:r>
      <w:r w:rsidR="00D30D3D">
        <w:rPr>
          <w:i/>
          <w:iCs/>
          <w:color w:val="EE0000"/>
        </w:rPr>
        <w:t>LABCORE</w:t>
      </w:r>
      <w:r w:rsidRPr="008256FF">
        <w:rPr>
          <w:i/>
          <w:iCs/>
          <w:color w:val="EE0000"/>
        </w:rPr>
        <w:t>-SW-1 port fa0/1 at this point for testing</w:t>
      </w:r>
    </w:p>
    <w:p w14:paraId="0B17A72D" w14:textId="58A645C0" w:rsidR="008256FF" w:rsidRPr="008256FF" w:rsidRDefault="008256FF" w:rsidP="008256FF">
      <w:pPr>
        <w:pStyle w:val="ListParagraph"/>
        <w:numPr>
          <w:ilvl w:val="2"/>
          <w:numId w:val="18"/>
        </w:numPr>
      </w:pPr>
      <w:r w:rsidRPr="008256FF">
        <w:lastRenderedPageBreak/>
        <w:t>interface range fa0/2-23</w:t>
      </w:r>
    </w:p>
    <w:p w14:paraId="25753148" w14:textId="7E5C16E2" w:rsidR="008256FF" w:rsidRPr="008256FF" w:rsidRDefault="008256FF" w:rsidP="008256FF">
      <w:pPr>
        <w:pStyle w:val="ListParagraph"/>
        <w:numPr>
          <w:ilvl w:val="2"/>
          <w:numId w:val="18"/>
        </w:numPr>
      </w:pPr>
      <w:proofErr w:type="gramStart"/>
      <w:r w:rsidRPr="008256FF">
        <w:t>description</w:t>
      </w:r>
      <w:proofErr w:type="gramEnd"/>
      <w:r w:rsidRPr="008256FF">
        <w:t xml:space="preserve"> Access Port</w:t>
      </w:r>
    </w:p>
    <w:p w14:paraId="1BF05905" w14:textId="0E75D8E0" w:rsidR="008256FF" w:rsidRPr="008256FF" w:rsidRDefault="008256FF" w:rsidP="008256FF">
      <w:pPr>
        <w:pStyle w:val="ListParagraph"/>
        <w:numPr>
          <w:ilvl w:val="2"/>
          <w:numId w:val="18"/>
        </w:numPr>
      </w:pPr>
      <w:r w:rsidRPr="008256FF">
        <w:t>switchport mode access</w:t>
      </w:r>
    </w:p>
    <w:p w14:paraId="6E93E1B1" w14:textId="4F07BC4B" w:rsidR="008256FF" w:rsidRPr="008256FF" w:rsidRDefault="008256FF" w:rsidP="008256FF">
      <w:pPr>
        <w:pStyle w:val="ListParagraph"/>
        <w:numPr>
          <w:ilvl w:val="2"/>
          <w:numId w:val="18"/>
        </w:numPr>
      </w:pPr>
      <w:r w:rsidRPr="008256FF">
        <w:t xml:space="preserve">switchport access </w:t>
      </w:r>
      <w:proofErr w:type="spellStart"/>
      <w:r w:rsidRPr="008256FF">
        <w:t>vlan</w:t>
      </w:r>
      <w:proofErr w:type="spellEnd"/>
      <w:r w:rsidRPr="008256FF">
        <w:t xml:space="preserve"> </w:t>
      </w:r>
      <w:r w:rsidR="00760D86">
        <w:t>210</w:t>
      </w:r>
    </w:p>
    <w:p w14:paraId="3A462B14" w14:textId="76A14C04" w:rsidR="008256FF" w:rsidRPr="008256FF" w:rsidRDefault="008256FF" w:rsidP="008256FF">
      <w:pPr>
        <w:pStyle w:val="ListParagraph"/>
        <w:numPr>
          <w:ilvl w:val="2"/>
          <w:numId w:val="18"/>
        </w:numPr>
      </w:pPr>
      <w:r w:rsidRPr="008256FF">
        <w:t xml:space="preserve">switchport voice </w:t>
      </w:r>
      <w:proofErr w:type="spellStart"/>
      <w:r w:rsidRPr="008256FF">
        <w:t>vlan</w:t>
      </w:r>
      <w:proofErr w:type="spellEnd"/>
      <w:r w:rsidRPr="008256FF">
        <w:t xml:space="preserve"> </w:t>
      </w:r>
      <w:r w:rsidR="00760D86">
        <w:t>160</w:t>
      </w:r>
    </w:p>
    <w:p w14:paraId="30EF67C6" w14:textId="5906E53D" w:rsidR="008256FF" w:rsidRPr="008256FF" w:rsidRDefault="008256FF" w:rsidP="008256FF">
      <w:pPr>
        <w:pStyle w:val="ListParagraph"/>
        <w:numPr>
          <w:ilvl w:val="2"/>
          <w:numId w:val="18"/>
        </w:numPr>
      </w:pPr>
      <w:r w:rsidRPr="008256FF">
        <w:t xml:space="preserve">spanning-tree </w:t>
      </w:r>
      <w:proofErr w:type="spellStart"/>
      <w:r w:rsidRPr="008256FF">
        <w:t>portfast</w:t>
      </w:r>
      <w:proofErr w:type="spellEnd"/>
    </w:p>
    <w:p w14:paraId="6B6CD1AC" w14:textId="78954819" w:rsidR="008256FF" w:rsidRPr="008256FF" w:rsidRDefault="008256FF" w:rsidP="008256FF">
      <w:pPr>
        <w:pStyle w:val="ListParagraph"/>
        <w:numPr>
          <w:ilvl w:val="2"/>
          <w:numId w:val="18"/>
        </w:numPr>
      </w:pPr>
      <w:proofErr w:type="spellStart"/>
      <w:r w:rsidRPr="008256FF">
        <w:t>mls</w:t>
      </w:r>
      <w:proofErr w:type="spellEnd"/>
      <w:r w:rsidRPr="008256FF">
        <w:t xml:space="preserve"> </w:t>
      </w:r>
      <w:proofErr w:type="spellStart"/>
      <w:r w:rsidRPr="008256FF">
        <w:t>qos</w:t>
      </w:r>
      <w:proofErr w:type="spellEnd"/>
      <w:r w:rsidRPr="008256FF">
        <w:t xml:space="preserve"> trust cos</w:t>
      </w:r>
    </w:p>
    <w:p w14:paraId="48B49CE9" w14:textId="11FBD95A" w:rsidR="008256FF" w:rsidRPr="008256FF" w:rsidRDefault="008256FF" w:rsidP="008256FF">
      <w:pPr>
        <w:pStyle w:val="ListParagraph"/>
        <w:numPr>
          <w:ilvl w:val="2"/>
          <w:numId w:val="18"/>
        </w:numPr>
      </w:pPr>
      <w:proofErr w:type="spellStart"/>
      <w:r w:rsidRPr="008256FF">
        <w:t>mls</w:t>
      </w:r>
      <w:proofErr w:type="spellEnd"/>
      <w:r w:rsidRPr="008256FF">
        <w:t xml:space="preserve"> </w:t>
      </w:r>
      <w:proofErr w:type="spellStart"/>
      <w:r w:rsidRPr="008256FF">
        <w:t>qos</w:t>
      </w:r>
      <w:proofErr w:type="spellEnd"/>
      <w:r w:rsidRPr="008256FF">
        <w:t xml:space="preserve"> trust device cisco-phone</w:t>
      </w:r>
    </w:p>
    <w:p w14:paraId="53F46000" w14:textId="31A75006" w:rsidR="008256FF" w:rsidRPr="008256FF" w:rsidRDefault="008256FF" w:rsidP="008256FF">
      <w:pPr>
        <w:pStyle w:val="ListParagraph"/>
        <w:numPr>
          <w:ilvl w:val="1"/>
          <w:numId w:val="18"/>
        </w:numPr>
      </w:pPr>
      <w:r w:rsidRPr="008256FF">
        <w:t xml:space="preserve">Turn on </w:t>
      </w:r>
      <w:proofErr w:type="spellStart"/>
      <w:r w:rsidRPr="008256FF">
        <w:t>mls</w:t>
      </w:r>
      <w:proofErr w:type="spellEnd"/>
      <w:r w:rsidRPr="008256FF">
        <w:t xml:space="preserve"> </w:t>
      </w:r>
      <w:proofErr w:type="spellStart"/>
      <w:r w:rsidRPr="008256FF">
        <w:t>qos</w:t>
      </w:r>
      <w:proofErr w:type="spellEnd"/>
    </w:p>
    <w:p w14:paraId="6113B32B" w14:textId="54C85432" w:rsidR="008256FF" w:rsidRPr="008256FF" w:rsidRDefault="008256FF" w:rsidP="008256FF">
      <w:pPr>
        <w:pStyle w:val="ListParagraph"/>
        <w:numPr>
          <w:ilvl w:val="2"/>
          <w:numId w:val="18"/>
        </w:numPr>
      </w:pPr>
      <w:proofErr w:type="spellStart"/>
      <w:r w:rsidRPr="008256FF">
        <w:t>mls</w:t>
      </w:r>
      <w:proofErr w:type="spellEnd"/>
      <w:r w:rsidRPr="008256FF">
        <w:t xml:space="preserve"> </w:t>
      </w:r>
      <w:proofErr w:type="spellStart"/>
      <w:r w:rsidRPr="008256FF">
        <w:t>qos</w:t>
      </w:r>
      <w:proofErr w:type="spellEnd"/>
    </w:p>
    <w:p w14:paraId="4BCD6A49" w14:textId="2C03C63C" w:rsidR="008256FF" w:rsidRPr="008256FF" w:rsidRDefault="008256FF" w:rsidP="008256FF">
      <w:pPr>
        <w:pStyle w:val="ListParagraph"/>
        <w:numPr>
          <w:ilvl w:val="1"/>
          <w:numId w:val="18"/>
        </w:numPr>
      </w:pPr>
      <w:r w:rsidRPr="008256FF">
        <w:t>Configure Trunk to Router</w:t>
      </w:r>
    </w:p>
    <w:p w14:paraId="2273616A" w14:textId="1CC5C1E5" w:rsidR="008256FF" w:rsidRPr="008256FF" w:rsidRDefault="008256FF" w:rsidP="008256FF">
      <w:pPr>
        <w:pStyle w:val="ListParagraph"/>
        <w:numPr>
          <w:ilvl w:val="2"/>
          <w:numId w:val="18"/>
        </w:numPr>
      </w:pPr>
      <w:r w:rsidRPr="008256FF">
        <w:t>interface fa0/24</w:t>
      </w:r>
    </w:p>
    <w:p w14:paraId="3F6CF2C1" w14:textId="0F320527" w:rsidR="008256FF" w:rsidRPr="008256FF" w:rsidRDefault="008256FF" w:rsidP="008256FF">
      <w:pPr>
        <w:pStyle w:val="ListParagraph"/>
        <w:numPr>
          <w:ilvl w:val="2"/>
          <w:numId w:val="18"/>
        </w:numPr>
      </w:pPr>
      <w:r w:rsidRPr="008256FF">
        <w:t>description Trunk to Router</w:t>
      </w:r>
    </w:p>
    <w:p w14:paraId="51A9A862" w14:textId="4AC55D3B" w:rsidR="008256FF" w:rsidRPr="008256FF" w:rsidRDefault="008256FF" w:rsidP="008256FF">
      <w:pPr>
        <w:pStyle w:val="ListParagraph"/>
        <w:numPr>
          <w:ilvl w:val="2"/>
          <w:numId w:val="18"/>
        </w:numPr>
      </w:pPr>
      <w:r w:rsidRPr="008256FF">
        <w:t>switchport mode trunk</w:t>
      </w:r>
    </w:p>
    <w:p w14:paraId="74ADA25F" w14:textId="04DAD7C7" w:rsidR="008256FF" w:rsidRPr="00D30D3D" w:rsidRDefault="008256FF" w:rsidP="008256FF">
      <w:pPr>
        <w:pStyle w:val="ListParagraph"/>
        <w:numPr>
          <w:ilvl w:val="1"/>
          <w:numId w:val="18"/>
        </w:numPr>
      </w:pPr>
      <w:r w:rsidRPr="008256FF">
        <w:t>Configure Trunks to</w:t>
      </w:r>
      <w:r w:rsidR="00D30D3D">
        <w:t xml:space="preserve"> LabCore</w:t>
      </w:r>
      <w:r w:rsidRPr="008256FF">
        <w:t>-SW2</w:t>
      </w:r>
    </w:p>
    <w:p w14:paraId="0CD00589" w14:textId="453A042D" w:rsidR="008256FF" w:rsidRPr="00D30D3D" w:rsidRDefault="008256FF" w:rsidP="008256FF">
      <w:pPr>
        <w:pStyle w:val="ListParagraph"/>
        <w:numPr>
          <w:ilvl w:val="2"/>
          <w:numId w:val="18"/>
        </w:numPr>
      </w:pPr>
      <w:r w:rsidRPr="00D30D3D">
        <w:t>interface range g0/1 – 2</w:t>
      </w:r>
    </w:p>
    <w:p w14:paraId="5E9CAC6B" w14:textId="117B67AA" w:rsidR="008256FF" w:rsidRPr="00D30D3D" w:rsidRDefault="008256FF" w:rsidP="008256FF">
      <w:pPr>
        <w:pStyle w:val="ListParagraph"/>
        <w:numPr>
          <w:ilvl w:val="2"/>
          <w:numId w:val="18"/>
        </w:numPr>
      </w:pPr>
      <w:proofErr w:type="gramStart"/>
      <w:r w:rsidRPr="00D30D3D">
        <w:t>description</w:t>
      </w:r>
      <w:proofErr w:type="gramEnd"/>
      <w:r w:rsidRPr="00D30D3D">
        <w:t xml:space="preserve"> Trunks to </w:t>
      </w:r>
      <w:r w:rsidR="00D30D3D">
        <w:t>LabCore</w:t>
      </w:r>
      <w:r w:rsidRPr="00D30D3D">
        <w:t>-SW2</w:t>
      </w:r>
    </w:p>
    <w:p w14:paraId="05C6E294" w14:textId="77777777" w:rsidR="008256FF" w:rsidRPr="00D30D3D" w:rsidRDefault="008256FF" w:rsidP="008256FF">
      <w:pPr>
        <w:pStyle w:val="ListParagraph"/>
        <w:numPr>
          <w:ilvl w:val="2"/>
          <w:numId w:val="18"/>
        </w:numPr>
      </w:pPr>
      <w:r w:rsidRPr="00D30D3D">
        <w:t>switchport mode trunk</w:t>
      </w:r>
    </w:p>
    <w:p w14:paraId="5ADC8A71" w14:textId="4F0F3BD2" w:rsidR="008256FF" w:rsidRDefault="008256FF" w:rsidP="008256FF">
      <w:pPr>
        <w:pStyle w:val="ListParagraph"/>
        <w:numPr>
          <w:ilvl w:val="0"/>
          <w:numId w:val="18"/>
        </w:numPr>
      </w:pPr>
      <w:r>
        <w:t xml:space="preserve">Configure Second Switch, </w:t>
      </w:r>
      <w:r w:rsidR="00D30D3D">
        <w:t>L</w:t>
      </w:r>
      <w:r w:rsidR="002A741A">
        <w:t>abCore</w:t>
      </w:r>
      <w:r>
        <w:t>-SW2</w:t>
      </w:r>
    </w:p>
    <w:p w14:paraId="59B7FF75" w14:textId="697398C3" w:rsidR="008256FF" w:rsidRDefault="008256FF" w:rsidP="008256FF">
      <w:pPr>
        <w:pStyle w:val="ListParagraph"/>
        <w:numPr>
          <w:ilvl w:val="1"/>
          <w:numId w:val="18"/>
        </w:numPr>
      </w:pPr>
      <w:r>
        <w:t>Basic Configuration</w:t>
      </w:r>
    </w:p>
    <w:p w14:paraId="02D00AF7" w14:textId="12B85CF7" w:rsidR="008256FF" w:rsidRDefault="008256FF" w:rsidP="008256FF">
      <w:pPr>
        <w:pStyle w:val="ListParagraph"/>
        <w:numPr>
          <w:ilvl w:val="2"/>
          <w:numId w:val="18"/>
        </w:numPr>
      </w:pPr>
      <w:r>
        <w:t xml:space="preserve">clock set </w:t>
      </w:r>
      <w:proofErr w:type="spellStart"/>
      <w:r>
        <w:t>hh:</w:t>
      </w:r>
      <w:proofErr w:type="gramStart"/>
      <w:r>
        <w:t>mm:ss</w:t>
      </w:r>
      <w:proofErr w:type="spellEnd"/>
      <w:proofErr w:type="gramEnd"/>
      <w:r>
        <w:t xml:space="preserve"> DD MONTH YYYY</w:t>
      </w:r>
    </w:p>
    <w:p w14:paraId="024168F2" w14:textId="37525C7E" w:rsidR="008256FF" w:rsidRDefault="008256FF" w:rsidP="008256FF">
      <w:pPr>
        <w:pStyle w:val="ListParagraph"/>
        <w:numPr>
          <w:ilvl w:val="2"/>
          <w:numId w:val="18"/>
        </w:numPr>
      </w:pPr>
      <w:r>
        <w:t xml:space="preserve">hostname </w:t>
      </w:r>
      <w:r w:rsidR="00D30D3D">
        <w:t>LabCore</w:t>
      </w:r>
      <w:r>
        <w:t>-SW2</w:t>
      </w:r>
    </w:p>
    <w:p w14:paraId="2263BCC6" w14:textId="6460596A" w:rsidR="008256FF" w:rsidRDefault="008256FF" w:rsidP="008256FF">
      <w:pPr>
        <w:pStyle w:val="ListParagraph"/>
        <w:numPr>
          <w:ilvl w:val="2"/>
          <w:numId w:val="18"/>
        </w:numPr>
      </w:pPr>
      <w:r>
        <w:t>enable secret</w:t>
      </w:r>
      <w:r w:rsidR="00D30D3D">
        <w:t xml:space="preserve"> </w:t>
      </w:r>
      <w:proofErr w:type="spellStart"/>
      <w:r w:rsidR="00D30D3D">
        <w:t>LabCorepass</w:t>
      </w:r>
      <w:proofErr w:type="spellEnd"/>
    </w:p>
    <w:p w14:paraId="674DAC86" w14:textId="463489A3" w:rsidR="008256FF" w:rsidRDefault="008256FF" w:rsidP="008256FF">
      <w:pPr>
        <w:pStyle w:val="ListParagraph"/>
        <w:numPr>
          <w:ilvl w:val="2"/>
          <w:numId w:val="18"/>
        </w:numPr>
      </w:pPr>
      <w:r>
        <w:t xml:space="preserve">interface </w:t>
      </w:r>
      <w:proofErr w:type="spellStart"/>
      <w:r>
        <w:t>vlan</w:t>
      </w:r>
      <w:proofErr w:type="spellEnd"/>
      <w:r>
        <w:t xml:space="preserve"> </w:t>
      </w:r>
      <w:r w:rsidR="00760D86">
        <w:t>110</w:t>
      </w:r>
    </w:p>
    <w:p w14:paraId="29E07682" w14:textId="214B9275" w:rsidR="008256FF" w:rsidRDefault="008256FF" w:rsidP="008256FF">
      <w:pPr>
        <w:pStyle w:val="ListParagraph"/>
        <w:numPr>
          <w:ilvl w:val="2"/>
          <w:numId w:val="18"/>
        </w:numPr>
      </w:pPr>
      <w:proofErr w:type="spellStart"/>
      <w:proofErr w:type="gramStart"/>
      <w:r>
        <w:t>ip</w:t>
      </w:r>
      <w:proofErr w:type="spellEnd"/>
      <w:proofErr w:type="gramEnd"/>
      <w:r>
        <w:t xml:space="preserve"> address 192.168.</w:t>
      </w:r>
      <w:r w:rsidR="00760D86">
        <w:t>110</w:t>
      </w:r>
      <w:r>
        <w:t>.252 255.255.255.0</w:t>
      </w:r>
    </w:p>
    <w:p w14:paraId="232F2D4C" w14:textId="4FC497B5" w:rsidR="008256FF" w:rsidRDefault="008256FF" w:rsidP="008256FF">
      <w:pPr>
        <w:pStyle w:val="ListParagraph"/>
        <w:numPr>
          <w:ilvl w:val="2"/>
          <w:numId w:val="18"/>
        </w:numPr>
      </w:pPr>
      <w:proofErr w:type="spellStart"/>
      <w:r>
        <w:t>ip</w:t>
      </w:r>
      <w:proofErr w:type="spellEnd"/>
      <w:r>
        <w:t xml:space="preserve"> default-gateway 192.168.</w:t>
      </w:r>
      <w:r w:rsidR="00760D86">
        <w:t>110</w:t>
      </w:r>
      <w:r>
        <w:t>.1</w:t>
      </w:r>
    </w:p>
    <w:p w14:paraId="63E98ECE" w14:textId="52C8A86A" w:rsidR="008256FF" w:rsidRDefault="008256FF" w:rsidP="008256FF">
      <w:pPr>
        <w:pStyle w:val="ListParagraph"/>
        <w:numPr>
          <w:ilvl w:val="2"/>
          <w:numId w:val="18"/>
        </w:numPr>
      </w:pPr>
      <w:r>
        <w:t>username</w:t>
      </w:r>
      <w:r w:rsidR="00D30D3D">
        <w:t xml:space="preserve"> </w:t>
      </w:r>
      <w:proofErr w:type="spellStart"/>
      <w:r w:rsidR="00D30D3D">
        <w:t>netadmin</w:t>
      </w:r>
      <w:proofErr w:type="spellEnd"/>
      <w:r>
        <w:t xml:space="preserve"> password </w:t>
      </w:r>
      <w:r w:rsidR="00D30D3D" w:rsidRPr="00D30D3D">
        <w:t>LabC0</w:t>
      </w:r>
      <w:proofErr w:type="gramStart"/>
      <w:r w:rsidR="00D30D3D" w:rsidRPr="00D30D3D">
        <w:t>re!Net</w:t>
      </w:r>
      <w:proofErr w:type="gramEnd"/>
    </w:p>
    <w:p w14:paraId="121858A5" w14:textId="50317507" w:rsidR="008256FF" w:rsidRDefault="008256FF" w:rsidP="008256FF">
      <w:pPr>
        <w:pStyle w:val="ListParagraph"/>
        <w:numPr>
          <w:ilvl w:val="2"/>
          <w:numId w:val="18"/>
        </w:numPr>
      </w:pPr>
      <w:r>
        <w:t>service password-encryption</w:t>
      </w:r>
    </w:p>
    <w:p w14:paraId="4B0D6352" w14:textId="14636117" w:rsidR="008256FF" w:rsidRDefault="008256FF" w:rsidP="008256FF">
      <w:pPr>
        <w:pStyle w:val="ListParagraph"/>
        <w:numPr>
          <w:ilvl w:val="2"/>
          <w:numId w:val="18"/>
        </w:numPr>
      </w:pPr>
      <w:r>
        <w:t>line console 0</w:t>
      </w:r>
    </w:p>
    <w:p w14:paraId="5BA80F2A" w14:textId="2AC9758B" w:rsidR="008256FF" w:rsidRDefault="008256FF" w:rsidP="008256FF">
      <w:pPr>
        <w:pStyle w:val="ListParagraph"/>
        <w:numPr>
          <w:ilvl w:val="2"/>
          <w:numId w:val="18"/>
        </w:numPr>
      </w:pPr>
      <w:proofErr w:type="gramStart"/>
      <w:r>
        <w:t>login</w:t>
      </w:r>
      <w:proofErr w:type="gramEnd"/>
      <w:r>
        <w:t xml:space="preserve"> </w:t>
      </w:r>
      <w:proofErr w:type="gramStart"/>
      <w:r>
        <w:t>local</w:t>
      </w:r>
      <w:proofErr w:type="gramEnd"/>
    </w:p>
    <w:p w14:paraId="595A97F2" w14:textId="43907723" w:rsidR="008256FF" w:rsidRDefault="008256FF" w:rsidP="008256FF">
      <w:pPr>
        <w:pStyle w:val="ListParagraph"/>
        <w:numPr>
          <w:ilvl w:val="2"/>
          <w:numId w:val="18"/>
        </w:numPr>
      </w:pPr>
      <w:proofErr w:type="spellStart"/>
      <w:r>
        <w:t>ip</w:t>
      </w:r>
      <w:proofErr w:type="spellEnd"/>
      <w:r>
        <w:t xml:space="preserve"> access-list standard VTY</w:t>
      </w:r>
    </w:p>
    <w:p w14:paraId="03840904" w14:textId="56BC4E25" w:rsidR="008256FF" w:rsidRDefault="008256FF" w:rsidP="008256FF">
      <w:pPr>
        <w:pStyle w:val="ListParagraph"/>
        <w:numPr>
          <w:ilvl w:val="2"/>
          <w:numId w:val="18"/>
        </w:numPr>
      </w:pPr>
      <w:r>
        <w:t>permit 192.168.</w:t>
      </w:r>
      <w:r w:rsidR="00760D86">
        <w:t>110</w:t>
      </w:r>
      <w:r>
        <w:t>.0 0.0.0.255</w:t>
      </w:r>
    </w:p>
    <w:p w14:paraId="7B5A99B8" w14:textId="18375402" w:rsidR="008256FF" w:rsidRDefault="008256FF" w:rsidP="008256FF">
      <w:pPr>
        <w:pStyle w:val="ListParagraph"/>
        <w:numPr>
          <w:ilvl w:val="2"/>
          <w:numId w:val="18"/>
        </w:numPr>
      </w:pPr>
      <w:r>
        <w:t xml:space="preserve">line </w:t>
      </w:r>
      <w:proofErr w:type="spellStart"/>
      <w:r>
        <w:t>vty</w:t>
      </w:r>
      <w:proofErr w:type="spellEnd"/>
      <w:r>
        <w:t xml:space="preserve"> 0 15</w:t>
      </w:r>
    </w:p>
    <w:p w14:paraId="5DC81BAE" w14:textId="0DAF2AFE" w:rsidR="008256FF" w:rsidRDefault="008256FF" w:rsidP="008256FF">
      <w:pPr>
        <w:pStyle w:val="ListParagraph"/>
        <w:numPr>
          <w:ilvl w:val="2"/>
          <w:numId w:val="18"/>
        </w:numPr>
      </w:pPr>
      <w:proofErr w:type="gramStart"/>
      <w:r>
        <w:t>login</w:t>
      </w:r>
      <w:proofErr w:type="gramEnd"/>
      <w:r>
        <w:t xml:space="preserve"> </w:t>
      </w:r>
      <w:proofErr w:type="gramStart"/>
      <w:r>
        <w:t>local</w:t>
      </w:r>
      <w:proofErr w:type="gramEnd"/>
    </w:p>
    <w:p w14:paraId="58A08628" w14:textId="14110F6B" w:rsidR="008256FF" w:rsidRDefault="008256FF" w:rsidP="008256FF">
      <w:pPr>
        <w:pStyle w:val="ListParagraph"/>
        <w:numPr>
          <w:ilvl w:val="2"/>
          <w:numId w:val="18"/>
        </w:numPr>
      </w:pPr>
      <w:r>
        <w:t>access-class VTY in</w:t>
      </w:r>
    </w:p>
    <w:p w14:paraId="0C9FD79F" w14:textId="77777777" w:rsidR="008256FF" w:rsidRDefault="008256FF" w:rsidP="008256FF">
      <w:pPr>
        <w:pStyle w:val="ListParagraph"/>
        <w:numPr>
          <w:ilvl w:val="1"/>
          <w:numId w:val="18"/>
        </w:numPr>
      </w:pPr>
      <w:r>
        <w:t>Configure SSH and Disable Telnet</w:t>
      </w:r>
    </w:p>
    <w:p w14:paraId="6B1FA54F" w14:textId="6D2C56F1" w:rsidR="008256FF" w:rsidRDefault="008256FF" w:rsidP="008256FF">
      <w:pPr>
        <w:pStyle w:val="ListParagraph"/>
        <w:numPr>
          <w:ilvl w:val="2"/>
          <w:numId w:val="18"/>
        </w:numPr>
      </w:pPr>
      <w:proofErr w:type="spellStart"/>
      <w:r>
        <w:t>ip</w:t>
      </w:r>
      <w:proofErr w:type="spellEnd"/>
      <w:r>
        <w:t xml:space="preserve"> domain-name </w:t>
      </w:r>
      <w:proofErr w:type="spellStart"/>
      <w:proofErr w:type="gramStart"/>
      <w:r w:rsidR="00D30D3D">
        <w:t>labcore</w:t>
      </w:r>
      <w:r>
        <w:t>.local</w:t>
      </w:r>
      <w:proofErr w:type="spellEnd"/>
      <w:proofErr w:type="gramEnd"/>
    </w:p>
    <w:p w14:paraId="3815AA88" w14:textId="648D78B5" w:rsidR="008256FF" w:rsidRDefault="008256FF" w:rsidP="008256FF">
      <w:pPr>
        <w:pStyle w:val="ListParagraph"/>
        <w:numPr>
          <w:ilvl w:val="2"/>
          <w:numId w:val="18"/>
        </w:numPr>
      </w:pPr>
      <w:r>
        <w:t xml:space="preserve">crypto </w:t>
      </w:r>
      <w:proofErr w:type="gramStart"/>
      <w:r>
        <w:t>key</w:t>
      </w:r>
      <w:proofErr w:type="gramEnd"/>
      <w:r>
        <w:t xml:space="preserve"> generate </w:t>
      </w:r>
      <w:proofErr w:type="spellStart"/>
      <w:r>
        <w:t>rsa</w:t>
      </w:r>
      <w:proofErr w:type="spellEnd"/>
    </w:p>
    <w:p w14:paraId="323BED5D" w14:textId="77777777" w:rsidR="008256FF" w:rsidRDefault="008256FF" w:rsidP="00D30D3D">
      <w:pPr>
        <w:pStyle w:val="ListParagraph"/>
        <w:numPr>
          <w:ilvl w:val="3"/>
          <w:numId w:val="18"/>
        </w:numPr>
      </w:pPr>
      <w:r>
        <w:t>Modulus: 2048</w:t>
      </w:r>
    </w:p>
    <w:p w14:paraId="400DC6FA" w14:textId="225CAE98" w:rsidR="008256FF" w:rsidRDefault="008256FF" w:rsidP="008256FF">
      <w:pPr>
        <w:pStyle w:val="ListParagraph"/>
        <w:numPr>
          <w:ilvl w:val="2"/>
          <w:numId w:val="18"/>
        </w:numPr>
      </w:pPr>
      <w:proofErr w:type="spellStart"/>
      <w:r>
        <w:t>ip</w:t>
      </w:r>
      <w:proofErr w:type="spellEnd"/>
      <w:r>
        <w:t xml:space="preserve"> ssh version 2</w:t>
      </w:r>
    </w:p>
    <w:p w14:paraId="6B973584" w14:textId="58A2B3D7" w:rsidR="008256FF" w:rsidRDefault="008256FF" w:rsidP="008256FF">
      <w:pPr>
        <w:pStyle w:val="ListParagraph"/>
        <w:numPr>
          <w:ilvl w:val="2"/>
          <w:numId w:val="18"/>
        </w:numPr>
      </w:pPr>
      <w:r>
        <w:t xml:space="preserve">line </w:t>
      </w:r>
      <w:proofErr w:type="spellStart"/>
      <w:r>
        <w:t>vty</w:t>
      </w:r>
      <w:proofErr w:type="spellEnd"/>
      <w:r>
        <w:t xml:space="preserve"> 0 15</w:t>
      </w:r>
    </w:p>
    <w:p w14:paraId="22ECFAD9" w14:textId="6D8937BD" w:rsidR="008256FF" w:rsidRDefault="008256FF" w:rsidP="008256FF">
      <w:pPr>
        <w:pStyle w:val="ListParagraph"/>
        <w:numPr>
          <w:ilvl w:val="2"/>
          <w:numId w:val="18"/>
        </w:numPr>
      </w:pPr>
      <w:r>
        <w:t>transport input ssh</w:t>
      </w:r>
    </w:p>
    <w:p w14:paraId="78600DE7" w14:textId="442C2C85" w:rsidR="008256FF" w:rsidRDefault="008256FF" w:rsidP="008256FF">
      <w:pPr>
        <w:pStyle w:val="ListParagraph"/>
        <w:numPr>
          <w:ilvl w:val="2"/>
          <w:numId w:val="18"/>
        </w:numPr>
      </w:pPr>
      <w:r>
        <w:t>transport output ssh</w:t>
      </w:r>
    </w:p>
    <w:p w14:paraId="1802442B" w14:textId="09DA3686" w:rsidR="008256FF" w:rsidRDefault="008256FF" w:rsidP="008256FF">
      <w:pPr>
        <w:pStyle w:val="ListParagraph"/>
        <w:numPr>
          <w:ilvl w:val="1"/>
          <w:numId w:val="18"/>
        </w:numPr>
      </w:pPr>
      <w:r>
        <w:lastRenderedPageBreak/>
        <w:t>Create VLANs</w:t>
      </w:r>
    </w:p>
    <w:p w14:paraId="29FDD2CE" w14:textId="0177D9B0" w:rsidR="008256FF" w:rsidRDefault="008256FF" w:rsidP="008256FF">
      <w:pPr>
        <w:pStyle w:val="ListParagraph"/>
        <w:numPr>
          <w:ilvl w:val="2"/>
          <w:numId w:val="18"/>
        </w:numPr>
      </w:pPr>
      <w:proofErr w:type="spellStart"/>
      <w:r>
        <w:t>vlan</w:t>
      </w:r>
      <w:proofErr w:type="spellEnd"/>
      <w:r>
        <w:t xml:space="preserve"> </w:t>
      </w:r>
      <w:r w:rsidR="00760D86">
        <w:t>110</w:t>
      </w:r>
    </w:p>
    <w:p w14:paraId="098CF09F" w14:textId="136A5DEB" w:rsidR="008256FF" w:rsidRDefault="008256FF" w:rsidP="008256FF">
      <w:pPr>
        <w:pStyle w:val="ListParagraph"/>
        <w:numPr>
          <w:ilvl w:val="2"/>
          <w:numId w:val="18"/>
        </w:numPr>
      </w:pPr>
      <w:r>
        <w:t>name MGMT</w:t>
      </w:r>
    </w:p>
    <w:p w14:paraId="7EF7B7AF" w14:textId="100FF286" w:rsidR="008256FF" w:rsidRDefault="008256FF" w:rsidP="008256FF">
      <w:pPr>
        <w:pStyle w:val="ListParagraph"/>
        <w:numPr>
          <w:ilvl w:val="2"/>
          <w:numId w:val="18"/>
        </w:numPr>
      </w:pPr>
      <w:proofErr w:type="spellStart"/>
      <w:r>
        <w:t>vlan</w:t>
      </w:r>
      <w:proofErr w:type="spellEnd"/>
      <w:r>
        <w:t xml:space="preserve"> </w:t>
      </w:r>
      <w:r w:rsidR="00760D86">
        <w:t>210</w:t>
      </w:r>
    </w:p>
    <w:p w14:paraId="004EB00F" w14:textId="72A1AC6D" w:rsidR="008256FF" w:rsidRDefault="008256FF" w:rsidP="008256FF">
      <w:pPr>
        <w:pStyle w:val="ListParagraph"/>
        <w:numPr>
          <w:ilvl w:val="2"/>
          <w:numId w:val="18"/>
        </w:numPr>
      </w:pPr>
      <w:r>
        <w:t>name DATA</w:t>
      </w:r>
    </w:p>
    <w:p w14:paraId="65C4F01C" w14:textId="628A3465" w:rsidR="008256FF" w:rsidRDefault="008256FF" w:rsidP="008256FF">
      <w:pPr>
        <w:pStyle w:val="ListParagraph"/>
        <w:numPr>
          <w:ilvl w:val="2"/>
          <w:numId w:val="18"/>
        </w:numPr>
      </w:pPr>
      <w:proofErr w:type="spellStart"/>
      <w:r>
        <w:t>vlan</w:t>
      </w:r>
      <w:proofErr w:type="spellEnd"/>
      <w:r>
        <w:t xml:space="preserve"> </w:t>
      </w:r>
      <w:r w:rsidR="00760D86">
        <w:t>160</w:t>
      </w:r>
    </w:p>
    <w:p w14:paraId="4F3C5902" w14:textId="7F3E0426" w:rsidR="008256FF" w:rsidRDefault="008256FF" w:rsidP="008256FF">
      <w:pPr>
        <w:pStyle w:val="ListParagraph"/>
        <w:numPr>
          <w:ilvl w:val="2"/>
          <w:numId w:val="18"/>
        </w:numPr>
      </w:pPr>
      <w:r>
        <w:t>name VOICE</w:t>
      </w:r>
    </w:p>
    <w:p w14:paraId="592F8D19" w14:textId="1767011C" w:rsidR="008256FF" w:rsidRDefault="008256FF" w:rsidP="008256FF">
      <w:pPr>
        <w:pStyle w:val="ListParagraph"/>
        <w:numPr>
          <w:ilvl w:val="1"/>
          <w:numId w:val="18"/>
        </w:numPr>
      </w:pPr>
      <w:r>
        <w:t>Configure Access Ports</w:t>
      </w:r>
    </w:p>
    <w:p w14:paraId="1044DD17" w14:textId="27E46377" w:rsidR="008256FF" w:rsidRDefault="008256FF" w:rsidP="008256FF">
      <w:pPr>
        <w:pStyle w:val="ListParagraph"/>
        <w:numPr>
          <w:ilvl w:val="2"/>
          <w:numId w:val="18"/>
        </w:numPr>
      </w:pPr>
      <w:r>
        <w:t>interface range fa0/1 - 24</w:t>
      </w:r>
    </w:p>
    <w:p w14:paraId="3CE26923" w14:textId="4A9C86CA" w:rsidR="008256FF" w:rsidRDefault="008256FF" w:rsidP="008256FF">
      <w:pPr>
        <w:pStyle w:val="ListParagraph"/>
        <w:numPr>
          <w:ilvl w:val="2"/>
          <w:numId w:val="18"/>
        </w:numPr>
      </w:pPr>
      <w:proofErr w:type="gramStart"/>
      <w:r>
        <w:t>description</w:t>
      </w:r>
      <w:proofErr w:type="gramEnd"/>
      <w:r>
        <w:t xml:space="preserve"> Access Port</w:t>
      </w:r>
    </w:p>
    <w:p w14:paraId="54E83CE1" w14:textId="71EBD29D" w:rsidR="008256FF" w:rsidRDefault="008256FF" w:rsidP="008256FF">
      <w:pPr>
        <w:pStyle w:val="ListParagraph"/>
        <w:numPr>
          <w:ilvl w:val="2"/>
          <w:numId w:val="18"/>
        </w:numPr>
      </w:pPr>
      <w:r>
        <w:t>switchport mode access</w:t>
      </w:r>
    </w:p>
    <w:p w14:paraId="6C74636B" w14:textId="477DD04D" w:rsidR="008256FF" w:rsidRDefault="008256FF" w:rsidP="008256FF">
      <w:pPr>
        <w:pStyle w:val="ListParagraph"/>
        <w:numPr>
          <w:ilvl w:val="2"/>
          <w:numId w:val="18"/>
        </w:numPr>
      </w:pPr>
      <w:r>
        <w:t xml:space="preserve">switchport access </w:t>
      </w:r>
      <w:proofErr w:type="spellStart"/>
      <w:r>
        <w:t>vlan</w:t>
      </w:r>
      <w:proofErr w:type="spellEnd"/>
      <w:r>
        <w:t xml:space="preserve"> </w:t>
      </w:r>
      <w:r w:rsidR="00760D86">
        <w:t>210</w:t>
      </w:r>
    </w:p>
    <w:p w14:paraId="4816FE5A" w14:textId="52B9839D" w:rsidR="008256FF" w:rsidRDefault="008256FF" w:rsidP="008256FF">
      <w:pPr>
        <w:pStyle w:val="ListParagraph"/>
        <w:numPr>
          <w:ilvl w:val="2"/>
          <w:numId w:val="18"/>
        </w:numPr>
      </w:pPr>
      <w:r>
        <w:t xml:space="preserve">switchport voice </w:t>
      </w:r>
      <w:proofErr w:type="spellStart"/>
      <w:r>
        <w:t>vlan</w:t>
      </w:r>
      <w:proofErr w:type="spellEnd"/>
      <w:r>
        <w:t xml:space="preserve"> </w:t>
      </w:r>
      <w:r w:rsidR="00760D86">
        <w:t>160</w:t>
      </w:r>
    </w:p>
    <w:p w14:paraId="35288D8D" w14:textId="07941422" w:rsidR="008256FF" w:rsidRDefault="008256FF" w:rsidP="008256FF">
      <w:pPr>
        <w:pStyle w:val="ListParagraph"/>
        <w:numPr>
          <w:ilvl w:val="2"/>
          <w:numId w:val="18"/>
        </w:numPr>
      </w:pPr>
      <w:r>
        <w:t xml:space="preserve">spanning-tree </w:t>
      </w:r>
      <w:proofErr w:type="spellStart"/>
      <w:r>
        <w:t>portfast</w:t>
      </w:r>
      <w:proofErr w:type="spellEnd"/>
    </w:p>
    <w:p w14:paraId="6FCB1F4E" w14:textId="56D50F74" w:rsidR="008256FF" w:rsidRDefault="008256FF" w:rsidP="008256FF">
      <w:pPr>
        <w:pStyle w:val="ListParagraph"/>
        <w:numPr>
          <w:ilvl w:val="2"/>
          <w:numId w:val="18"/>
        </w:numPr>
      </w:pPr>
      <w:proofErr w:type="spellStart"/>
      <w:r>
        <w:t>mls</w:t>
      </w:r>
      <w:proofErr w:type="spellEnd"/>
      <w:r>
        <w:t xml:space="preserve"> </w:t>
      </w:r>
      <w:proofErr w:type="spellStart"/>
      <w:r>
        <w:t>qos</w:t>
      </w:r>
      <w:proofErr w:type="spellEnd"/>
      <w:r>
        <w:t xml:space="preserve"> trust cos</w:t>
      </w:r>
    </w:p>
    <w:p w14:paraId="5E7CDF4E" w14:textId="46BEAA56" w:rsidR="008256FF" w:rsidRDefault="008256FF" w:rsidP="008256FF">
      <w:pPr>
        <w:pStyle w:val="ListParagraph"/>
        <w:numPr>
          <w:ilvl w:val="2"/>
          <w:numId w:val="18"/>
        </w:numPr>
      </w:pPr>
      <w:proofErr w:type="spellStart"/>
      <w:r>
        <w:t>mls</w:t>
      </w:r>
      <w:proofErr w:type="spellEnd"/>
      <w:r>
        <w:t xml:space="preserve"> </w:t>
      </w:r>
      <w:proofErr w:type="spellStart"/>
      <w:r>
        <w:t>qos</w:t>
      </w:r>
      <w:proofErr w:type="spellEnd"/>
      <w:r>
        <w:t xml:space="preserve"> trust device cisco-phone</w:t>
      </w:r>
    </w:p>
    <w:p w14:paraId="778FA9CB" w14:textId="5F5688CE" w:rsidR="008256FF" w:rsidRDefault="008256FF" w:rsidP="008256FF">
      <w:pPr>
        <w:pStyle w:val="ListParagraph"/>
        <w:numPr>
          <w:ilvl w:val="1"/>
          <w:numId w:val="18"/>
        </w:numPr>
      </w:pPr>
      <w:r>
        <w:t xml:space="preserve">Turn on </w:t>
      </w:r>
      <w:proofErr w:type="spellStart"/>
      <w:r>
        <w:t>mls</w:t>
      </w:r>
      <w:proofErr w:type="spellEnd"/>
      <w:r>
        <w:t xml:space="preserve"> </w:t>
      </w:r>
      <w:proofErr w:type="spellStart"/>
      <w:r>
        <w:t>qos</w:t>
      </w:r>
      <w:proofErr w:type="spellEnd"/>
    </w:p>
    <w:p w14:paraId="5D71D79E" w14:textId="7FC8859F" w:rsidR="008256FF" w:rsidRDefault="008256FF" w:rsidP="008256FF">
      <w:pPr>
        <w:pStyle w:val="ListParagraph"/>
        <w:numPr>
          <w:ilvl w:val="2"/>
          <w:numId w:val="18"/>
        </w:numPr>
      </w:pPr>
      <w:proofErr w:type="spellStart"/>
      <w:r>
        <w:t>mls</w:t>
      </w:r>
      <w:proofErr w:type="spellEnd"/>
      <w:r>
        <w:t xml:space="preserve"> </w:t>
      </w:r>
      <w:proofErr w:type="spellStart"/>
      <w:r>
        <w:t>qos</w:t>
      </w:r>
      <w:proofErr w:type="spellEnd"/>
    </w:p>
    <w:p w14:paraId="7369A070" w14:textId="24283F48" w:rsidR="008256FF" w:rsidRDefault="008256FF" w:rsidP="008256FF">
      <w:pPr>
        <w:pStyle w:val="ListParagraph"/>
        <w:numPr>
          <w:ilvl w:val="1"/>
          <w:numId w:val="18"/>
        </w:numPr>
      </w:pPr>
      <w:r>
        <w:t xml:space="preserve">Configure Trunks to </w:t>
      </w:r>
      <w:r w:rsidR="00D30D3D">
        <w:t>L</w:t>
      </w:r>
      <w:r w:rsidR="002A741A">
        <w:t>abCore</w:t>
      </w:r>
      <w:r>
        <w:t>-SW1</w:t>
      </w:r>
    </w:p>
    <w:p w14:paraId="363CD2F0" w14:textId="4ABB2A35" w:rsidR="008256FF" w:rsidRDefault="008256FF" w:rsidP="008256FF">
      <w:pPr>
        <w:pStyle w:val="ListParagraph"/>
        <w:numPr>
          <w:ilvl w:val="2"/>
          <w:numId w:val="18"/>
        </w:numPr>
      </w:pPr>
      <w:r>
        <w:t>interface range g0/1 - 2</w:t>
      </w:r>
    </w:p>
    <w:p w14:paraId="56750A8B" w14:textId="60C5FC07" w:rsidR="008256FF" w:rsidRDefault="008256FF" w:rsidP="008256FF">
      <w:pPr>
        <w:pStyle w:val="ListParagraph"/>
        <w:numPr>
          <w:ilvl w:val="2"/>
          <w:numId w:val="18"/>
        </w:numPr>
      </w:pPr>
      <w:r>
        <w:t xml:space="preserve">description Trunks to </w:t>
      </w:r>
      <w:r w:rsidR="00D30D3D">
        <w:t>L</w:t>
      </w:r>
      <w:r w:rsidR="002A741A">
        <w:t>abCore</w:t>
      </w:r>
      <w:r>
        <w:t>-SW1</w:t>
      </w:r>
    </w:p>
    <w:p w14:paraId="632249AA" w14:textId="67F299BA" w:rsidR="008256FF" w:rsidRDefault="008256FF" w:rsidP="008256FF">
      <w:pPr>
        <w:pStyle w:val="ListParagraph"/>
        <w:numPr>
          <w:ilvl w:val="2"/>
          <w:numId w:val="18"/>
        </w:numPr>
      </w:pPr>
      <w:r>
        <w:t>switchport mode trunk</w:t>
      </w:r>
    </w:p>
    <w:p w14:paraId="3570F06D" w14:textId="79FEDA38" w:rsidR="008256FF" w:rsidRDefault="008256FF" w:rsidP="008256FF">
      <w:pPr>
        <w:pStyle w:val="ListParagraph"/>
        <w:numPr>
          <w:ilvl w:val="1"/>
          <w:numId w:val="18"/>
        </w:numPr>
      </w:pPr>
      <w:r>
        <w:t>Save the configuration on both switches if you have not yet done so (</w:t>
      </w:r>
      <w:r w:rsidR="00D30D3D">
        <w:t>LABCORE</w:t>
      </w:r>
      <w:r>
        <w:t>-SW1 &amp; SW2)</w:t>
      </w:r>
    </w:p>
    <w:p w14:paraId="48C44E21" w14:textId="77777777" w:rsidR="008256FF" w:rsidRDefault="008256FF" w:rsidP="008256FF">
      <w:pPr>
        <w:pStyle w:val="ListParagraph"/>
        <w:numPr>
          <w:ilvl w:val="2"/>
          <w:numId w:val="18"/>
        </w:numPr>
      </w:pPr>
      <w:r>
        <w:t>#</w:t>
      </w:r>
      <w:proofErr w:type="gramStart"/>
      <w:r>
        <w:t>copy</w:t>
      </w:r>
      <w:proofErr w:type="gramEnd"/>
      <w:r>
        <w:t xml:space="preserve"> running-config startup-config</w:t>
      </w:r>
    </w:p>
    <w:p w14:paraId="2DF61B3C" w14:textId="55D6660A" w:rsidR="008256FF" w:rsidRDefault="008256FF" w:rsidP="008256FF">
      <w:pPr>
        <w:pStyle w:val="ListParagraph"/>
        <w:numPr>
          <w:ilvl w:val="2"/>
          <w:numId w:val="18"/>
        </w:numPr>
      </w:pPr>
      <w:r>
        <w:t xml:space="preserve">f. Using a crossover cable connect </w:t>
      </w:r>
      <w:r w:rsidR="00D30D3D">
        <w:t>LABCORE</w:t>
      </w:r>
      <w:r>
        <w:t xml:space="preserve">-SW1 G0/1 and G0/2 to </w:t>
      </w:r>
      <w:r w:rsidR="00D30D3D">
        <w:t>LABCORE</w:t>
      </w:r>
      <w:r>
        <w:t>-SW2 G0/1 and G0/2</w:t>
      </w:r>
    </w:p>
    <w:p w14:paraId="557F9F11" w14:textId="4B121CEE" w:rsidR="008256FF" w:rsidRDefault="008256FF" w:rsidP="008256FF">
      <w:pPr>
        <w:pStyle w:val="ListParagraph"/>
        <w:numPr>
          <w:ilvl w:val="0"/>
          <w:numId w:val="18"/>
        </w:numPr>
      </w:pPr>
      <w:r>
        <w:t xml:space="preserve">Configure </w:t>
      </w:r>
      <w:proofErr w:type="spellStart"/>
      <w:r w:rsidR="00D30D3D">
        <w:t>L</w:t>
      </w:r>
      <w:r w:rsidR="002A741A">
        <w:t>abCore</w:t>
      </w:r>
      <w:proofErr w:type="spellEnd"/>
      <w:r>
        <w:t>-RTR with Inter-VLAN routing, DHCP, &amp; Internet Services</w:t>
      </w:r>
    </w:p>
    <w:p w14:paraId="1C0639F3" w14:textId="1A6D4A97" w:rsidR="008256FF" w:rsidRDefault="008256FF" w:rsidP="008256FF">
      <w:pPr>
        <w:pStyle w:val="ListParagraph"/>
        <w:numPr>
          <w:ilvl w:val="1"/>
          <w:numId w:val="18"/>
        </w:numPr>
      </w:pPr>
      <w:r>
        <w:t xml:space="preserve">Configure Interface G0/0 for Inter-VLAN routing for </w:t>
      </w:r>
      <w:proofErr w:type="gramStart"/>
      <w:r>
        <w:t xml:space="preserve">the </w:t>
      </w:r>
      <w:proofErr w:type="spellStart"/>
      <w:r>
        <w:t>Mgmt</w:t>
      </w:r>
      <w:proofErr w:type="spellEnd"/>
      <w:proofErr w:type="gramEnd"/>
      <w:r>
        <w:t>, Data, &amp; Voice VLANs</w:t>
      </w:r>
    </w:p>
    <w:p w14:paraId="35E9F2E6" w14:textId="094F206E" w:rsidR="008256FF" w:rsidRDefault="008256FF" w:rsidP="008256FF">
      <w:pPr>
        <w:pStyle w:val="ListParagraph"/>
        <w:numPr>
          <w:ilvl w:val="2"/>
          <w:numId w:val="18"/>
        </w:numPr>
      </w:pPr>
      <w:r>
        <w:t>interface g0/0</w:t>
      </w:r>
    </w:p>
    <w:p w14:paraId="6B18304D" w14:textId="3B9BC206" w:rsidR="008256FF" w:rsidRDefault="008256FF" w:rsidP="008256FF">
      <w:pPr>
        <w:pStyle w:val="ListParagraph"/>
        <w:numPr>
          <w:ilvl w:val="2"/>
          <w:numId w:val="18"/>
        </w:numPr>
      </w:pPr>
      <w:proofErr w:type="gramStart"/>
      <w:r>
        <w:t>no</w:t>
      </w:r>
      <w:proofErr w:type="gramEnd"/>
      <w:r>
        <w:t xml:space="preserve"> shutdown</w:t>
      </w:r>
    </w:p>
    <w:p w14:paraId="1A01F682" w14:textId="0FBDFABF" w:rsidR="008256FF" w:rsidRDefault="008256FF" w:rsidP="008256FF">
      <w:pPr>
        <w:pStyle w:val="ListParagraph"/>
        <w:numPr>
          <w:ilvl w:val="2"/>
          <w:numId w:val="18"/>
        </w:numPr>
      </w:pPr>
      <w:proofErr w:type="gramStart"/>
      <w:r>
        <w:t>description</w:t>
      </w:r>
      <w:proofErr w:type="gramEnd"/>
      <w:r>
        <w:t xml:space="preserve"> Trunk to </w:t>
      </w:r>
      <w:r w:rsidR="00D30D3D">
        <w:t>L</w:t>
      </w:r>
      <w:r w:rsidR="002A741A">
        <w:t>abCore</w:t>
      </w:r>
      <w:r>
        <w:t>-SW1</w:t>
      </w:r>
    </w:p>
    <w:p w14:paraId="3A85C292" w14:textId="4F66310F" w:rsidR="008256FF" w:rsidRDefault="008256FF" w:rsidP="008256FF">
      <w:pPr>
        <w:pStyle w:val="ListParagraph"/>
        <w:numPr>
          <w:ilvl w:val="2"/>
          <w:numId w:val="18"/>
        </w:numPr>
      </w:pPr>
      <w:r>
        <w:t>interface g0/0.</w:t>
      </w:r>
      <w:r w:rsidR="00760D86">
        <w:t>110</w:t>
      </w:r>
    </w:p>
    <w:p w14:paraId="38863AE0" w14:textId="6DD33A60" w:rsidR="008256FF" w:rsidRDefault="008256FF" w:rsidP="008256FF">
      <w:pPr>
        <w:pStyle w:val="ListParagraph"/>
        <w:numPr>
          <w:ilvl w:val="2"/>
          <w:numId w:val="18"/>
        </w:numPr>
      </w:pPr>
      <w:r>
        <w:t>description MGMT</w:t>
      </w:r>
    </w:p>
    <w:p w14:paraId="108D6311" w14:textId="05FE3332" w:rsidR="008256FF" w:rsidRDefault="008256FF" w:rsidP="008256FF">
      <w:pPr>
        <w:pStyle w:val="ListParagraph"/>
        <w:numPr>
          <w:ilvl w:val="2"/>
          <w:numId w:val="18"/>
        </w:numPr>
      </w:pPr>
      <w:r>
        <w:t xml:space="preserve">encapsulation dot1q </w:t>
      </w:r>
      <w:r w:rsidR="00760D86">
        <w:t>110</w:t>
      </w:r>
    </w:p>
    <w:p w14:paraId="1B1E45CA" w14:textId="5F1DB051" w:rsidR="008256FF" w:rsidRDefault="008256FF" w:rsidP="008256FF">
      <w:pPr>
        <w:pStyle w:val="ListParagraph"/>
        <w:numPr>
          <w:ilvl w:val="2"/>
          <w:numId w:val="18"/>
        </w:numPr>
      </w:pPr>
      <w:proofErr w:type="spellStart"/>
      <w:r>
        <w:t>ip</w:t>
      </w:r>
      <w:proofErr w:type="spellEnd"/>
      <w:r>
        <w:t xml:space="preserve"> address 192.168.</w:t>
      </w:r>
      <w:r w:rsidR="00760D86">
        <w:t>110</w:t>
      </w:r>
      <w:r>
        <w:t>.1 255.255.255.0</w:t>
      </w:r>
    </w:p>
    <w:p w14:paraId="73681C37" w14:textId="4AB1A28A" w:rsidR="008256FF" w:rsidRDefault="008256FF" w:rsidP="008256FF">
      <w:pPr>
        <w:pStyle w:val="ListParagraph"/>
        <w:numPr>
          <w:ilvl w:val="2"/>
          <w:numId w:val="18"/>
        </w:numPr>
      </w:pPr>
      <w:proofErr w:type="spellStart"/>
      <w:r>
        <w:t>ip</w:t>
      </w:r>
      <w:proofErr w:type="spellEnd"/>
      <w:r>
        <w:t xml:space="preserve"> </w:t>
      </w:r>
      <w:proofErr w:type="spellStart"/>
      <w:r>
        <w:t>nat</w:t>
      </w:r>
      <w:proofErr w:type="spellEnd"/>
      <w:r>
        <w:t xml:space="preserve"> inside</w:t>
      </w:r>
    </w:p>
    <w:p w14:paraId="7C0F4EE8" w14:textId="47207814" w:rsidR="008256FF" w:rsidRDefault="008256FF" w:rsidP="008256FF">
      <w:pPr>
        <w:pStyle w:val="ListParagraph"/>
        <w:numPr>
          <w:ilvl w:val="2"/>
          <w:numId w:val="18"/>
        </w:numPr>
      </w:pPr>
      <w:r>
        <w:t>interface g0/0.</w:t>
      </w:r>
      <w:r w:rsidR="00760D86">
        <w:t>210</w:t>
      </w:r>
    </w:p>
    <w:p w14:paraId="72530DE5" w14:textId="1870DFA6" w:rsidR="008256FF" w:rsidRDefault="008256FF" w:rsidP="008256FF">
      <w:pPr>
        <w:pStyle w:val="ListParagraph"/>
        <w:numPr>
          <w:ilvl w:val="2"/>
          <w:numId w:val="18"/>
        </w:numPr>
      </w:pPr>
      <w:r>
        <w:t>description DATA</w:t>
      </w:r>
    </w:p>
    <w:p w14:paraId="7748EE84" w14:textId="227DF1BA" w:rsidR="008256FF" w:rsidRDefault="008256FF" w:rsidP="008256FF">
      <w:pPr>
        <w:pStyle w:val="ListParagraph"/>
        <w:numPr>
          <w:ilvl w:val="2"/>
          <w:numId w:val="18"/>
        </w:numPr>
      </w:pPr>
      <w:r>
        <w:t xml:space="preserve">encapsulation dot1q </w:t>
      </w:r>
      <w:r w:rsidR="00760D86">
        <w:t>210</w:t>
      </w:r>
    </w:p>
    <w:p w14:paraId="43F3468C" w14:textId="5D72FDC5" w:rsidR="008256FF" w:rsidRDefault="008256FF" w:rsidP="008256FF">
      <w:pPr>
        <w:pStyle w:val="ListParagraph"/>
        <w:numPr>
          <w:ilvl w:val="2"/>
          <w:numId w:val="18"/>
        </w:numPr>
      </w:pPr>
      <w:proofErr w:type="spellStart"/>
      <w:r>
        <w:t>ip</w:t>
      </w:r>
      <w:proofErr w:type="spellEnd"/>
      <w:r>
        <w:t xml:space="preserve"> address 192.168.</w:t>
      </w:r>
      <w:r w:rsidR="00760D86">
        <w:t>210</w:t>
      </w:r>
      <w:r>
        <w:t>.1 255.255.255.0</w:t>
      </w:r>
    </w:p>
    <w:p w14:paraId="66E647CB" w14:textId="3C78B3D9" w:rsidR="008256FF" w:rsidRDefault="00D30D3D" w:rsidP="008256FF">
      <w:pPr>
        <w:pStyle w:val="ListParagraph"/>
        <w:numPr>
          <w:ilvl w:val="2"/>
          <w:numId w:val="18"/>
        </w:numPr>
      </w:pPr>
      <w:proofErr w:type="spellStart"/>
      <w:r>
        <w:t>ip</w:t>
      </w:r>
      <w:proofErr w:type="spellEnd"/>
      <w:r>
        <w:t xml:space="preserve"> </w:t>
      </w:r>
      <w:proofErr w:type="spellStart"/>
      <w:r w:rsidR="008256FF">
        <w:t>nat</w:t>
      </w:r>
      <w:proofErr w:type="spellEnd"/>
      <w:r w:rsidR="008256FF">
        <w:t xml:space="preserve"> inside</w:t>
      </w:r>
    </w:p>
    <w:p w14:paraId="2B5D15E8" w14:textId="0745B88C" w:rsidR="008256FF" w:rsidRDefault="008256FF" w:rsidP="008256FF">
      <w:pPr>
        <w:pStyle w:val="ListParagraph"/>
        <w:numPr>
          <w:ilvl w:val="2"/>
          <w:numId w:val="18"/>
        </w:numPr>
      </w:pPr>
      <w:r>
        <w:lastRenderedPageBreak/>
        <w:t>interface g0/0.</w:t>
      </w:r>
      <w:r w:rsidR="00760D86">
        <w:t>160</w:t>
      </w:r>
    </w:p>
    <w:p w14:paraId="2D1E32FC" w14:textId="7D986239" w:rsidR="008256FF" w:rsidRDefault="008256FF" w:rsidP="008256FF">
      <w:pPr>
        <w:pStyle w:val="ListParagraph"/>
        <w:numPr>
          <w:ilvl w:val="2"/>
          <w:numId w:val="18"/>
        </w:numPr>
      </w:pPr>
      <w:r>
        <w:t>description VOICE</w:t>
      </w:r>
    </w:p>
    <w:p w14:paraId="7A96AEE2" w14:textId="6BCDEDC6" w:rsidR="008256FF" w:rsidRDefault="008256FF" w:rsidP="008256FF">
      <w:pPr>
        <w:pStyle w:val="ListParagraph"/>
        <w:numPr>
          <w:ilvl w:val="2"/>
          <w:numId w:val="18"/>
        </w:numPr>
      </w:pPr>
      <w:r>
        <w:t xml:space="preserve">encapsulation dot1q </w:t>
      </w:r>
      <w:r w:rsidR="00760D86">
        <w:t>160</w:t>
      </w:r>
    </w:p>
    <w:p w14:paraId="01BFFCEE" w14:textId="4ED3BA52" w:rsidR="008256FF" w:rsidRDefault="008256FF" w:rsidP="008256FF">
      <w:pPr>
        <w:pStyle w:val="ListParagraph"/>
        <w:numPr>
          <w:ilvl w:val="2"/>
          <w:numId w:val="18"/>
        </w:numPr>
      </w:pPr>
      <w:proofErr w:type="spellStart"/>
      <w:r>
        <w:t>ip</w:t>
      </w:r>
      <w:proofErr w:type="spellEnd"/>
      <w:r>
        <w:t xml:space="preserve"> address 192.168.</w:t>
      </w:r>
      <w:r w:rsidR="00760D86">
        <w:t>160</w:t>
      </w:r>
      <w:r>
        <w:t>.1 255.255.255.0</w:t>
      </w:r>
    </w:p>
    <w:p w14:paraId="3D56EE6F" w14:textId="52B102FE" w:rsidR="008256FF" w:rsidRDefault="008256FF" w:rsidP="008256FF">
      <w:pPr>
        <w:pStyle w:val="ListParagraph"/>
        <w:numPr>
          <w:ilvl w:val="2"/>
          <w:numId w:val="18"/>
        </w:numPr>
      </w:pPr>
      <w:proofErr w:type="spellStart"/>
      <w:r>
        <w:t>ip</w:t>
      </w:r>
      <w:proofErr w:type="spellEnd"/>
      <w:r>
        <w:t xml:space="preserve"> </w:t>
      </w:r>
      <w:proofErr w:type="spellStart"/>
      <w:r>
        <w:t>nat</w:t>
      </w:r>
      <w:proofErr w:type="spellEnd"/>
      <w:r>
        <w:t xml:space="preserve"> inside</w:t>
      </w:r>
    </w:p>
    <w:p w14:paraId="4B05E61A" w14:textId="648C298A" w:rsidR="008256FF" w:rsidRDefault="008256FF" w:rsidP="00D30D3D">
      <w:pPr>
        <w:pStyle w:val="ListParagraph"/>
        <w:numPr>
          <w:ilvl w:val="1"/>
          <w:numId w:val="18"/>
        </w:numPr>
      </w:pPr>
      <w:r>
        <w:t xml:space="preserve">b. Using a straight-through cable connect </w:t>
      </w:r>
      <w:r w:rsidR="00D30D3D">
        <w:t>LABCORE</w:t>
      </w:r>
      <w:r>
        <w:t xml:space="preserve">-SW1 Fa0/24 to </w:t>
      </w:r>
      <w:r w:rsidR="00D30D3D">
        <w:t>LABCORE</w:t>
      </w:r>
      <w:r>
        <w:t>-RTR G0/0</w:t>
      </w:r>
    </w:p>
    <w:p w14:paraId="3C5952C1" w14:textId="77777777" w:rsidR="008256FF" w:rsidRDefault="008256FF" w:rsidP="00D30D3D">
      <w:pPr>
        <w:pStyle w:val="ListParagraph"/>
        <w:numPr>
          <w:ilvl w:val="1"/>
          <w:numId w:val="18"/>
        </w:numPr>
      </w:pPr>
      <w:r>
        <w:t>*All currently connected devices should now have Layer 3 connectivity to all VLANs</w:t>
      </w:r>
    </w:p>
    <w:p w14:paraId="49C891C0" w14:textId="52605FDB" w:rsidR="008256FF" w:rsidRDefault="008256FF" w:rsidP="008256FF">
      <w:pPr>
        <w:pStyle w:val="ListParagraph"/>
        <w:numPr>
          <w:ilvl w:val="0"/>
          <w:numId w:val="18"/>
        </w:numPr>
      </w:pPr>
      <w:r>
        <w:t>Configure DHCP Services for the Data VLAN</w:t>
      </w:r>
    </w:p>
    <w:p w14:paraId="2E8C5236" w14:textId="04A41163" w:rsidR="008256FF" w:rsidRDefault="008256FF" w:rsidP="00D30D3D">
      <w:pPr>
        <w:pStyle w:val="ListParagraph"/>
        <w:numPr>
          <w:ilvl w:val="1"/>
          <w:numId w:val="18"/>
        </w:numPr>
      </w:pPr>
      <w:proofErr w:type="spellStart"/>
      <w:r>
        <w:t>ip</w:t>
      </w:r>
      <w:proofErr w:type="spellEnd"/>
      <w:r>
        <w:t xml:space="preserve"> </w:t>
      </w:r>
      <w:proofErr w:type="spellStart"/>
      <w:r>
        <w:t>dhcp</w:t>
      </w:r>
      <w:proofErr w:type="spellEnd"/>
      <w:r>
        <w:t xml:space="preserve"> pool DATA</w:t>
      </w:r>
    </w:p>
    <w:p w14:paraId="583AA4D4" w14:textId="4F1EDC3D" w:rsidR="008256FF" w:rsidRDefault="008256FF" w:rsidP="00D30D3D">
      <w:pPr>
        <w:pStyle w:val="ListParagraph"/>
        <w:numPr>
          <w:ilvl w:val="1"/>
          <w:numId w:val="18"/>
        </w:numPr>
      </w:pPr>
      <w:r>
        <w:t>network 192.168.</w:t>
      </w:r>
      <w:r w:rsidR="00760D86">
        <w:t>210</w:t>
      </w:r>
      <w:r>
        <w:t>.0 255.255.255.0</w:t>
      </w:r>
    </w:p>
    <w:p w14:paraId="5CD2303B" w14:textId="43F9F5ED" w:rsidR="008256FF" w:rsidRDefault="008256FF" w:rsidP="00D30D3D">
      <w:pPr>
        <w:pStyle w:val="ListParagraph"/>
        <w:numPr>
          <w:ilvl w:val="1"/>
          <w:numId w:val="18"/>
        </w:numPr>
      </w:pPr>
      <w:r>
        <w:t>default-router 192.168.</w:t>
      </w:r>
      <w:r w:rsidR="00760D86">
        <w:t>210</w:t>
      </w:r>
      <w:r>
        <w:t>.1</w:t>
      </w:r>
    </w:p>
    <w:p w14:paraId="069131C3" w14:textId="0845127A" w:rsidR="008256FF" w:rsidRDefault="008256FF" w:rsidP="00D30D3D">
      <w:pPr>
        <w:pStyle w:val="ListParagraph"/>
        <w:numPr>
          <w:ilvl w:val="1"/>
          <w:numId w:val="18"/>
        </w:numPr>
      </w:pPr>
      <w:proofErr w:type="spellStart"/>
      <w:r>
        <w:t>dns</w:t>
      </w:r>
      <w:proofErr w:type="spellEnd"/>
      <w:r>
        <w:t>-server 8.8.8.8</w:t>
      </w:r>
    </w:p>
    <w:p w14:paraId="0B2EAFA7" w14:textId="5FE3B37C" w:rsidR="008256FF" w:rsidRDefault="008256FF" w:rsidP="00D30D3D">
      <w:pPr>
        <w:pStyle w:val="ListParagraph"/>
        <w:numPr>
          <w:ilvl w:val="1"/>
          <w:numId w:val="18"/>
        </w:numPr>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w:t>
      </w:r>
      <w:r w:rsidR="00760D86">
        <w:t>210</w:t>
      </w:r>
      <w:r>
        <w:t>.1 192.168.</w:t>
      </w:r>
      <w:r w:rsidR="00760D86">
        <w:t>210</w:t>
      </w:r>
      <w:r>
        <w:t>.50</w:t>
      </w:r>
    </w:p>
    <w:p w14:paraId="19155AC9" w14:textId="13913775" w:rsidR="008256FF" w:rsidRDefault="008256FF" w:rsidP="008256FF">
      <w:pPr>
        <w:pStyle w:val="ListParagraph"/>
        <w:numPr>
          <w:ilvl w:val="0"/>
          <w:numId w:val="18"/>
        </w:numPr>
      </w:pPr>
      <w:r>
        <w:t>Add a Default Route for Internet Access</w:t>
      </w:r>
    </w:p>
    <w:p w14:paraId="63487E93" w14:textId="7E882215" w:rsidR="008256FF" w:rsidRDefault="008256FF" w:rsidP="00D30D3D">
      <w:pPr>
        <w:pStyle w:val="ListParagraph"/>
        <w:numPr>
          <w:ilvl w:val="1"/>
          <w:numId w:val="18"/>
        </w:numPr>
      </w:pPr>
      <w:proofErr w:type="spellStart"/>
      <w:r>
        <w:t>ip</w:t>
      </w:r>
      <w:proofErr w:type="spellEnd"/>
      <w:r>
        <w:t xml:space="preserve"> route 0.0.0.0 0.0.0.0 205.10.49.33</w:t>
      </w:r>
    </w:p>
    <w:p w14:paraId="6F2CB806" w14:textId="77520251" w:rsidR="008256FF" w:rsidRDefault="008256FF" w:rsidP="008256FF">
      <w:pPr>
        <w:pStyle w:val="ListParagraph"/>
        <w:numPr>
          <w:ilvl w:val="0"/>
          <w:numId w:val="18"/>
        </w:numPr>
      </w:pPr>
      <w:r>
        <w:t>Connect User A &amp; User B to the Network</w:t>
      </w:r>
    </w:p>
    <w:p w14:paraId="219CAA3A" w14:textId="67A0076B" w:rsidR="008256FF" w:rsidRDefault="008256FF" w:rsidP="00D30D3D">
      <w:pPr>
        <w:pStyle w:val="ListParagraph"/>
        <w:numPr>
          <w:ilvl w:val="1"/>
          <w:numId w:val="18"/>
        </w:numPr>
      </w:pPr>
      <w:r>
        <w:t xml:space="preserve">Using a straight-through cable connect User A to </w:t>
      </w:r>
      <w:r w:rsidR="00D30D3D">
        <w:t>LABCORE</w:t>
      </w:r>
      <w:r>
        <w:t>-SW1</w:t>
      </w:r>
    </w:p>
    <w:p w14:paraId="123B4A37" w14:textId="17D86E13" w:rsidR="008256FF" w:rsidRDefault="008256FF" w:rsidP="00D30D3D">
      <w:pPr>
        <w:pStyle w:val="ListParagraph"/>
        <w:numPr>
          <w:ilvl w:val="1"/>
          <w:numId w:val="18"/>
        </w:numPr>
      </w:pPr>
      <w:r>
        <w:t xml:space="preserve">Verify </w:t>
      </w:r>
      <w:proofErr w:type="gramStart"/>
      <w:r>
        <w:t>the User</w:t>
      </w:r>
      <w:proofErr w:type="gramEnd"/>
      <w:r>
        <w:t xml:space="preserve"> A is configured as a DHCP client</w:t>
      </w:r>
    </w:p>
    <w:p w14:paraId="079ADCFA" w14:textId="57C84474" w:rsidR="008256FF" w:rsidRDefault="008256FF" w:rsidP="00D30D3D">
      <w:pPr>
        <w:pStyle w:val="ListParagraph"/>
        <w:numPr>
          <w:ilvl w:val="1"/>
          <w:numId w:val="18"/>
        </w:numPr>
      </w:pPr>
      <w:r>
        <w:t>From the desktop of User A access the command prompt utility and perform the following</w:t>
      </w:r>
    </w:p>
    <w:p w14:paraId="5B1C10C0" w14:textId="77777777" w:rsidR="008256FF" w:rsidRDefault="008256FF" w:rsidP="00D30D3D">
      <w:pPr>
        <w:pStyle w:val="ListParagraph"/>
        <w:numPr>
          <w:ilvl w:val="2"/>
          <w:numId w:val="18"/>
        </w:numPr>
      </w:pPr>
      <w:r>
        <w:t xml:space="preserve">ipconfig /all (to verify </w:t>
      </w:r>
      <w:proofErr w:type="spellStart"/>
      <w:r>
        <w:t>ip</w:t>
      </w:r>
      <w:proofErr w:type="spellEnd"/>
      <w:r>
        <w:t xml:space="preserve"> address obtained from DHCP server)</w:t>
      </w:r>
    </w:p>
    <w:p w14:paraId="5EBB7CDA" w14:textId="13624B15" w:rsidR="008256FF" w:rsidRDefault="008256FF" w:rsidP="00D30D3D">
      <w:pPr>
        <w:pStyle w:val="ListParagraph"/>
        <w:numPr>
          <w:ilvl w:val="2"/>
          <w:numId w:val="18"/>
        </w:numPr>
      </w:pPr>
      <w:r>
        <w:t>ping 192.168.</w:t>
      </w:r>
      <w:r w:rsidR="00760D86">
        <w:t>210</w:t>
      </w:r>
      <w:r>
        <w:t xml:space="preserve">.1 (to verify IP connectivity to Data gateway IP on </w:t>
      </w:r>
      <w:r w:rsidR="00D30D3D">
        <w:t>LABCORE</w:t>
      </w:r>
      <w:r>
        <w:t>-RTR)</w:t>
      </w:r>
    </w:p>
    <w:p w14:paraId="59B18EA3" w14:textId="77777777" w:rsidR="008256FF" w:rsidRDefault="008256FF" w:rsidP="00D30D3D">
      <w:pPr>
        <w:pStyle w:val="ListParagraph"/>
        <w:numPr>
          <w:ilvl w:val="2"/>
          <w:numId w:val="18"/>
        </w:numPr>
      </w:pPr>
      <w:r>
        <w:t>ping 8.8.8.8 (to verify IP connectivity to the internet)</w:t>
      </w:r>
    </w:p>
    <w:p w14:paraId="0BB9DC15" w14:textId="143D775F" w:rsidR="008256FF" w:rsidRDefault="008256FF" w:rsidP="00D30D3D">
      <w:pPr>
        <w:pStyle w:val="ListParagraph"/>
        <w:numPr>
          <w:ilvl w:val="1"/>
          <w:numId w:val="18"/>
        </w:numPr>
      </w:pPr>
      <w:r>
        <w:t xml:space="preserve">Using a straight-through cable connect User B to </w:t>
      </w:r>
      <w:r w:rsidR="00D30D3D">
        <w:t>LABCORE</w:t>
      </w:r>
      <w:r>
        <w:t>-SW2</w:t>
      </w:r>
    </w:p>
    <w:p w14:paraId="743CD570" w14:textId="3BBFC54E" w:rsidR="008256FF" w:rsidRDefault="008256FF" w:rsidP="00D30D3D">
      <w:pPr>
        <w:pStyle w:val="ListParagraph"/>
        <w:numPr>
          <w:ilvl w:val="1"/>
          <w:numId w:val="18"/>
        </w:numPr>
      </w:pPr>
      <w:r>
        <w:t>Verify the User B is configured as a DHCP client</w:t>
      </w:r>
    </w:p>
    <w:p w14:paraId="5CD51249" w14:textId="17F7ADA3" w:rsidR="008256FF" w:rsidRDefault="008256FF" w:rsidP="00D30D3D">
      <w:pPr>
        <w:pStyle w:val="ListParagraph"/>
        <w:numPr>
          <w:ilvl w:val="1"/>
          <w:numId w:val="18"/>
        </w:numPr>
      </w:pPr>
      <w:r>
        <w:t>From the desktop of User B access the command prompt utility and perform the following</w:t>
      </w:r>
    </w:p>
    <w:p w14:paraId="752B6A3C" w14:textId="77777777" w:rsidR="008256FF" w:rsidRDefault="008256FF" w:rsidP="00D30D3D">
      <w:pPr>
        <w:pStyle w:val="ListParagraph"/>
        <w:numPr>
          <w:ilvl w:val="2"/>
          <w:numId w:val="18"/>
        </w:numPr>
      </w:pPr>
      <w:r>
        <w:t xml:space="preserve">ipconfig /all (to verify </w:t>
      </w:r>
      <w:proofErr w:type="spellStart"/>
      <w:r>
        <w:t>ip</w:t>
      </w:r>
      <w:proofErr w:type="spellEnd"/>
      <w:r>
        <w:t xml:space="preserve"> address obtained from DHCP server)</w:t>
      </w:r>
    </w:p>
    <w:p w14:paraId="1D977955" w14:textId="0B2F777B" w:rsidR="008256FF" w:rsidRDefault="008256FF" w:rsidP="00D30D3D">
      <w:pPr>
        <w:pStyle w:val="ListParagraph"/>
        <w:numPr>
          <w:ilvl w:val="2"/>
          <w:numId w:val="18"/>
        </w:numPr>
      </w:pPr>
      <w:r>
        <w:t>ping 192.168.</w:t>
      </w:r>
      <w:r w:rsidR="00760D86">
        <w:t>210</w:t>
      </w:r>
      <w:r>
        <w:t xml:space="preserve">.1 (to verify IP connectivity to Data gateway IP on </w:t>
      </w:r>
      <w:r w:rsidR="00D30D3D">
        <w:t>LABCORE</w:t>
      </w:r>
      <w:r>
        <w:t>-RTR)</w:t>
      </w:r>
    </w:p>
    <w:p w14:paraId="57167D55" w14:textId="77777777" w:rsidR="008256FF" w:rsidRDefault="008256FF" w:rsidP="00D30D3D">
      <w:pPr>
        <w:pStyle w:val="ListParagraph"/>
        <w:numPr>
          <w:ilvl w:val="2"/>
          <w:numId w:val="18"/>
        </w:numPr>
      </w:pPr>
      <w:r>
        <w:t>ping 8.8.8.8 (to verify IP connectivity to the internet)</w:t>
      </w:r>
    </w:p>
    <w:p w14:paraId="6651E111" w14:textId="085CA5BD" w:rsidR="008256FF" w:rsidRPr="00D30D3D" w:rsidRDefault="008256FF" w:rsidP="00D30D3D">
      <w:pPr>
        <w:pStyle w:val="ListParagraph"/>
        <w:numPr>
          <w:ilvl w:val="1"/>
          <w:numId w:val="18"/>
        </w:numPr>
        <w:rPr>
          <w:color w:val="EE0000"/>
        </w:rPr>
      </w:pPr>
      <w:r w:rsidRPr="00D30D3D">
        <w:rPr>
          <w:color w:val="EE0000"/>
        </w:rPr>
        <w:t>*User A and User B are now connected to the LAN and should be able to ping all network nodes and</w:t>
      </w:r>
      <w:r w:rsidR="00D30D3D" w:rsidRPr="00D30D3D">
        <w:rPr>
          <w:color w:val="EE0000"/>
        </w:rPr>
        <w:t xml:space="preserve"> </w:t>
      </w:r>
      <w:r w:rsidRPr="00D30D3D">
        <w:rPr>
          <w:color w:val="EE0000"/>
        </w:rPr>
        <w:t>browse the internet to www.google.com using the web browser on the host desktops</w:t>
      </w:r>
    </w:p>
    <w:p w14:paraId="2C0610B3" w14:textId="77777777" w:rsidR="008256FF" w:rsidRDefault="008256FF" w:rsidP="008256FF">
      <w:pPr>
        <w:pStyle w:val="ListParagraph"/>
        <w:numPr>
          <w:ilvl w:val="0"/>
          <w:numId w:val="18"/>
        </w:numPr>
      </w:pPr>
      <w:r>
        <w:t>Connect &amp; Configure VoIP Phones</w:t>
      </w:r>
    </w:p>
    <w:p w14:paraId="7FBB7BF7" w14:textId="239A457C" w:rsidR="008256FF" w:rsidRDefault="008256FF" w:rsidP="00D30D3D">
      <w:pPr>
        <w:pStyle w:val="ListParagraph"/>
        <w:numPr>
          <w:ilvl w:val="1"/>
          <w:numId w:val="18"/>
        </w:numPr>
      </w:pPr>
      <w:r>
        <w:t xml:space="preserve">Using a straight-through cable connect Phone A to </w:t>
      </w:r>
      <w:r w:rsidR="00D30D3D">
        <w:t>LABCORE</w:t>
      </w:r>
      <w:r>
        <w:t>-SW1</w:t>
      </w:r>
    </w:p>
    <w:p w14:paraId="568FA3DF" w14:textId="736C5FBB" w:rsidR="008256FF" w:rsidRDefault="008256FF" w:rsidP="00D30D3D">
      <w:pPr>
        <w:pStyle w:val="ListParagraph"/>
        <w:numPr>
          <w:ilvl w:val="1"/>
          <w:numId w:val="18"/>
        </w:numPr>
      </w:pPr>
      <w:r>
        <w:t xml:space="preserve">show running-config (on </w:t>
      </w:r>
      <w:r w:rsidR="00D30D3D">
        <w:t>LABCORE</w:t>
      </w:r>
      <w:r>
        <w:t xml:space="preserve">-RTR, to verify </w:t>
      </w:r>
      <w:proofErr w:type="spellStart"/>
      <w:r>
        <w:t>ephone</w:t>
      </w:r>
      <w:proofErr w:type="spellEnd"/>
      <w:r>
        <w:t xml:space="preserve"> 1 is automatically added)</w:t>
      </w:r>
    </w:p>
    <w:p w14:paraId="5F8E86A4" w14:textId="1B516217" w:rsidR="008256FF" w:rsidRDefault="008256FF" w:rsidP="00D30D3D">
      <w:pPr>
        <w:pStyle w:val="ListParagraph"/>
        <w:numPr>
          <w:ilvl w:val="1"/>
          <w:numId w:val="18"/>
        </w:numPr>
      </w:pPr>
      <w:r>
        <w:t xml:space="preserve">Using a straight-through cable connect Phone B to </w:t>
      </w:r>
      <w:r w:rsidR="00D30D3D">
        <w:t>L</w:t>
      </w:r>
      <w:r w:rsidR="002A741A">
        <w:t>abCore</w:t>
      </w:r>
      <w:r>
        <w:t>-SW2</w:t>
      </w:r>
    </w:p>
    <w:p w14:paraId="79D0193E" w14:textId="40827406" w:rsidR="008256FF" w:rsidRDefault="00D30D3D" w:rsidP="00D30D3D">
      <w:pPr>
        <w:pStyle w:val="ListParagraph"/>
        <w:numPr>
          <w:ilvl w:val="1"/>
          <w:numId w:val="18"/>
        </w:numPr>
      </w:pPr>
      <w:r>
        <w:lastRenderedPageBreak/>
        <w:t>s</w:t>
      </w:r>
      <w:r w:rsidR="008256FF">
        <w:t xml:space="preserve">how running-config (on </w:t>
      </w:r>
      <w:r>
        <w:t>LABCORE</w:t>
      </w:r>
      <w:r w:rsidR="008256FF">
        <w:t xml:space="preserve">-RTR, to verify </w:t>
      </w:r>
      <w:proofErr w:type="spellStart"/>
      <w:r w:rsidR="008256FF">
        <w:t>ephone</w:t>
      </w:r>
      <w:proofErr w:type="spellEnd"/>
      <w:r w:rsidR="008256FF">
        <w:t xml:space="preserve"> 2 is automatically added)</w:t>
      </w:r>
    </w:p>
    <w:p w14:paraId="3F654D4B" w14:textId="77F3603C" w:rsidR="008256FF" w:rsidRDefault="008256FF" w:rsidP="008256FF">
      <w:pPr>
        <w:pStyle w:val="ListParagraph"/>
        <w:numPr>
          <w:ilvl w:val="0"/>
          <w:numId w:val="18"/>
        </w:numPr>
      </w:pPr>
      <w:r>
        <w:t xml:space="preserve">Add Directory Numbers to the </w:t>
      </w:r>
      <w:proofErr w:type="spellStart"/>
      <w:r>
        <w:t>ephones</w:t>
      </w:r>
      <w:proofErr w:type="spellEnd"/>
      <w:r>
        <w:t xml:space="preserve"> on </w:t>
      </w:r>
      <w:proofErr w:type="spellStart"/>
      <w:r w:rsidR="00D30D3D">
        <w:t>L</w:t>
      </w:r>
      <w:r w:rsidR="002A741A">
        <w:t>abCore</w:t>
      </w:r>
      <w:proofErr w:type="spellEnd"/>
      <w:r>
        <w:t>-RTR</w:t>
      </w:r>
    </w:p>
    <w:p w14:paraId="2C531422" w14:textId="47907770" w:rsidR="008256FF" w:rsidRDefault="008256FF" w:rsidP="00D30D3D">
      <w:pPr>
        <w:pStyle w:val="ListParagraph"/>
        <w:numPr>
          <w:ilvl w:val="1"/>
          <w:numId w:val="18"/>
        </w:numPr>
      </w:pPr>
      <w:proofErr w:type="spellStart"/>
      <w:r>
        <w:t>ephone-dn</w:t>
      </w:r>
      <w:proofErr w:type="spellEnd"/>
      <w:r>
        <w:t xml:space="preserve"> 1</w:t>
      </w:r>
    </w:p>
    <w:p w14:paraId="0A3826AF" w14:textId="75B75276" w:rsidR="008256FF" w:rsidRDefault="008256FF" w:rsidP="00D30D3D">
      <w:pPr>
        <w:pStyle w:val="ListParagraph"/>
        <w:numPr>
          <w:ilvl w:val="1"/>
          <w:numId w:val="18"/>
        </w:numPr>
      </w:pPr>
      <w:r>
        <w:t xml:space="preserve">number </w:t>
      </w:r>
      <w:r w:rsidR="00760D86">
        <w:t>110</w:t>
      </w:r>
      <w:r>
        <w:t>1</w:t>
      </w:r>
    </w:p>
    <w:p w14:paraId="2730C23F" w14:textId="0C42EE9D" w:rsidR="008256FF" w:rsidRDefault="008256FF" w:rsidP="00D30D3D">
      <w:pPr>
        <w:pStyle w:val="ListParagraph"/>
        <w:numPr>
          <w:ilvl w:val="1"/>
          <w:numId w:val="18"/>
        </w:numPr>
      </w:pPr>
      <w:proofErr w:type="spellStart"/>
      <w:r>
        <w:t>ephone-dn</w:t>
      </w:r>
      <w:proofErr w:type="spellEnd"/>
      <w:r>
        <w:t xml:space="preserve"> 2</w:t>
      </w:r>
    </w:p>
    <w:p w14:paraId="1498A6FB" w14:textId="76D64BA1" w:rsidR="008256FF" w:rsidRDefault="008256FF" w:rsidP="00D30D3D">
      <w:pPr>
        <w:pStyle w:val="ListParagraph"/>
        <w:numPr>
          <w:ilvl w:val="1"/>
          <w:numId w:val="18"/>
        </w:numPr>
      </w:pPr>
      <w:r>
        <w:t xml:space="preserve">number </w:t>
      </w:r>
      <w:r w:rsidR="00760D86">
        <w:t>110</w:t>
      </w:r>
      <w:r>
        <w:t>2</w:t>
      </w:r>
    </w:p>
    <w:p w14:paraId="3F4AB896" w14:textId="7EC8B83A" w:rsidR="008256FF" w:rsidRDefault="008256FF" w:rsidP="00D30D3D">
      <w:pPr>
        <w:pStyle w:val="ListParagraph"/>
        <w:numPr>
          <w:ilvl w:val="1"/>
          <w:numId w:val="18"/>
        </w:numPr>
      </w:pPr>
      <w:proofErr w:type="spellStart"/>
      <w:r>
        <w:t>ephone</w:t>
      </w:r>
      <w:proofErr w:type="spellEnd"/>
      <w:r>
        <w:t xml:space="preserve"> 1</w:t>
      </w:r>
    </w:p>
    <w:p w14:paraId="30981E52" w14:textId="29C24A96" w:rsidR="008256FF" w:rsidRDefault="008256FF" w:rsidP="00D30D3D">
      <w:pPr>
        <w:pStyle w:val="ListParagraph"/>
        <w:numPr>
          <w:ilvl w:val="1"/>
          <w:numId w:val="18"/>
        </w:numPr>
      </w:pPr>
      <w:r>
        <w:t>button 1:1</w:t>
      </w:r>
    </w:p>
    <w:p w14:paraId="56D002BC" w14:textId="755075F0" w:rsidR="008256FF" w:rsidRDefault="008256FF" w:rsidP="00D30D3D">
      <w:pPr>
        <w:pStyle w:val="ListParagraph"/>
        <w:numPr>
          <w:ilvl w:val="1"/>
          <w:numId w:val="18"/>
        </w:numPr>
      </w:pPr>
      <w:proofErr w:type="spellStart"/>
      <w:r>
        <w:t>ephone</w:t>
      </w:r>
      <w:proofErr w:type="spellEnd"/>
      <w:r>
        <w:t xml:space="preserve"> 2</w:t>
      </w:r>
    </w:p>
    <w:p w14:paraId="0505C310" w14:textId="21EEF695" w:rsidR="008256FF" w:rsidRDefault="008256FF" w:rsidP="00D30D3D">
      <w:pPr>
        <w:pStyle w:val="ListParagraph"/>
        <w:numPr>
          <w:ilvl w:val="1"/>
          <w:numId w:val="18"/>
        </w:numPr>
      </w:pPr>
      <w:r>
        <w:t>button 1:2</w:t>
      </w:r>
    </w:p>
    <w:p w14:paraId="4918EB58" w14:textId="77777777" w:rsidR="008256FF" w:rsidRPr="00760D86" w:rsidRDefault="008256FF" w:rsidP="00D30D3D">
      <w:pPr>
        <w:pStyle w:val="ListParagraph"/>
        <w:numPr>
          <w:ilvl w:val="1"/>
          <w:numId w:val="18"/>
        </w:numPr>
        <w:rPr>
          <w:color w:val="EE0000"/>
        </w:rPr>
      </w:pPr>
      <w:r w:rsidRPr="00760D86">
        <w:rPr>
          <w:color w:val="EE0000"/>
        </w:rPr>
        <w:t>*Phones A and B should now properly register and be able to make internal and external calls</w:t>
      </w:r>
    </w:p>
    <w:p w14:paraId="5C096117" w14:textId="653F722B" w:rsidR="008256FF" w:rsidRDefault="008256FF" w:rsidP="008256FF">
      <w:pPr>
        <w:pStyle w:val="ListParagraph"/>
        <w:numPr>
          <w:ilvl w:val="0"/>
          <w:numId w:val="18"/>
        </w:numPr>
      </w:pPr>
      <w:r>
        <w:t>Save your configuration</w:t>
      </w:r>
    </w:p>
    <w:p w14:paraId="6EDE8C30" w14:textId="4E0BBD1A" w:rsidR="008256FF" w:rsidRDefault="008256FF" w:rsidP="00D30D3D">
      <w:pPr>
        <w:pStyle w:val="ListParagraph"/>
        <w:numPr>
          <w:ilvl w:val="1"/>
          <w:numId w:val="18"/>
        </w:numPr>
      </w:pPr>
      <w:r>
        <w:t>copy running-config startup-config</w:t>
      </w:r>
    </w:p>
    <w:p w14:paraId="6AB50FA9" w14:textId="5C6843C7" w:rsidR="008256FF" w:rsidRDefault="00D30D3D" w:rsidP="008256FF">
      <w:pPr>
        <w:pStyle w:val="ListParagraph"/>
        <w:numPr>
          <w:ilvl w:val="0"/>
          <w:numId w:val="18"/>
        </w:numPr>
      </w:pPr>
      <w:r>
        <w:t>C</w:t>
      </w:r>
      <w:r w:rsidR="008256FF">
        <w:t>onnect &amp; Configure Wireless Access</w:t>
      </w:r>
    </w:p>
    <w:p w14:paraId="3F26BAE9" w14:textId="40ACB2D2" w:rsidR="008256FF" w:rsidRDefault="008256FF" w:rsidP="00D30D3D">
      <w:pPr>
        <w:pStyle w:val="ListParagraph"/>
        <w:numPr>
          <w:ilvl w:val="1"/>
          <w:numId w:val="18"/>
        </w:numPr>
      </w:pPr>
      <w:r>
        <w:t xml:space="preserve">Using a straight-through cable connect the </w:t>
      </w:r>
      <w:proofErr w:type="spellStart"/>
      <w:r w:rsidR="002A741A">
        <w:t>LabCore</w:t>
      </w:r>
      <w:proofErr w:type="spellEnd"/>
      <w:r>
        <w:t xml:space="preserve">-WAP to port Fa0/23 on </w:t>
      </w:r>
      <w:r w:rsidR="00D30D3D">
        <w:t>L</w:t>
      </w:r>
      <w:r w:rsidR="002A741A">
        <w:t>ab</w:t>
      </w:r>
      <w:r w:rsidR="00D30D3D">
        <w:t>C</w:t>
      </w:r>
      <w:r w:rsidR="002A741A">
        <w:t>ore</w:t>
      </w:r>
      <w:r>
        <w:t>-SW1</w:t>
      </w:r>
    </w:p>
    <w:p w14:paraId="0223E910" w14:textId="1D1755E6" w:rsidR="008256FF" w:rsidRDefault="008256FF" w:rsidP="00D30D3D">
      <w:pPr>
        <w:pStyle w:val="ListParagraph"/>
        <w:numPr>
          <w:ilvl w:val="1"/>
          <w:numId w:val="18"/>
        </w:numPr>
      </w:pPr>
      <w:r>
        <w:t xml:space="preserve">Add a description to the switchport on </w:t>
      </w:r>
      <w:r w:rsidR="00D30D3D">
        <w:t>L</w:t>
      </w:r>
      <w:r w:rsidR="002A741A">
        <w:t>abCore</w:t>
      </w:r>
      <w:r>
        <w:t xml:space="preserve">-SW1 to note the WAP is connected there </w:t>
      </w:r>
      <w:proofErr w:type="gramStart"/>
      <w:r>
        <w:t>and</w:t>
      </w:r>
      <w:r w:rsidR="00D30D3D">
        <w:t xml:space="preserve"> </w:t>
      </w:r>
      <w:r>
        <w:t>also</w:t>
      </w:r>
      <w:proofErr w:type="gramEnd"/>
      <w:r>
        <w:t xml:space="preserve"> clean up the interface configuration by removing the voice configurations.</w:t>
      </w:r>
    </w:p>
    <w:p w14:paraId="36B0C4F5" w14:textId="204CEAEA" w:rsidR="008256FF" w:rsidRDefault="008256FF" w:rsidP="008256FF">
      <w:pPr>
        <w:pStyle w:val="ListParagraph"/>
        <w:numPr>
          <w:ilvl w:val="0"/>
          <w:numId w:val="18"/>
        </w:numPr>
      </w:pPr>
      <w:r>
        <w:t xml:space="preserve">Configure the Wireless SSID &amp; WPA2 PSK on </w:t>
      </w:r>
      <w:proofErr w:type="spellStart"/>
      <w:r w:rsidR="00D30D3D">
        <w:t>LabCore</w:t>
      </w:r>
      <w:proofErr w:type="spellEnd"/>
      <w:r>
        <w:t>-WAP</w:t>
      </w:r>
    </w:p>
    <w:p w14:paraId="3680C30C" w14:textId="51B3C6CF" w:rsidR="008256FF" w:rsidRDefault="00D30D3D" w:rsidP="00D30D3D">
      <w:pPr>
        <w:pStyle w:val="ListParagraph"/>
        <w:numPr>
          <w:ilvl w:val="1"/>
          <w:numId w:val="18"/>
        </w:numPr>
      </w:pPr>
      <w:proofErr w:type="spellStart"/>
      <w:r>
        <w:t>LabCore</w:t>
      </w:r>
      <w:proofErr w:type="spellEnd"/>
      <w:r w:rsidR="008256FF">
        <w:t>-WAP-&gt;Config-&gt;Port 1</w:t>
      </w:r>
    </w:p>
    <w:p w14:paraId="04C77E40" w14:textId="6E73390C" w:rsidR="008256FF" w:rsidRDefault="008256FF" w:rsidP="00D30D3D">
      <w:pPr>
        <w:pStyle w:val="ListParagraph"/>
        <w:numPr>
          <w:ilvl w:val="1"/>
          <w:numId w:val="18"/>
        </w:numPr>
      </w:pPr>
      <w:r>
        <w:t xml:space="preserve">SSID: </w:t>
      </w:r>
      <w:r w:rsidR="00D30D3D">
        <w:t>Core</w:t>
      </w:r>
      <w:r>
        <w:t>-</w:t>
      </w:r>
      <w:r w:rsidR="00D30D3D">
        <w:t>Lab</w:t>
      </w:r>
    </w:p>
    <w:p w14:paraId="74431D63" w14:textId="15953402" w:rsidR="008256FF" w:rsidRDefault="008256FF" w:rsidP="00D30D3D">
      <w:pPr>
        <w:pStyle w:val="ListParagraph"/>
        <w:numPr>
          <w:ilvl w:val="1"/>
          <w:numId w:val="18"/>
        </w:numPr>
      </w:pPr>
      <w:r>
        <w:t xml:space="preserve">Authentication: WPA2 PSK: </w:t>
      </w:r>
      <w:r w:rsidR="00D30D3D">
        <w:t>LabCore</w:t>
      </w:r>
      <w:r>
        <w:t>1</w:t>
      </w:r>
    </w:p>
    <w:p w14:paraId="4DCB4B63" w14:textId="4FD0287A" w:rsidR="008256FF" w:rsidRDefault="008256FF" w:rsidP="008256FF">
      <w:pPr>
        <w:pStyle w:val="ListParagraph"/>
        <w:numPr>
          <w:ilvl w:val="0"/>
          <w:numId w:val="18"/>
        </w:numPr>
      </w:pPr>
      <w:r>
        <w:t>Configure the Tablet PC for wireless access</w:t>
      </w:r>
    </w:p>
    <w:p w14:paraId="0B17E883" w14:textId="5FD53A11" w:rsidR="008256FF" w:rsidRDefault="008256FF" w:rsidP="00D30D3D">
      <w:pPr>
        <w:pStyle w:val="ListParagraph"/>
        <w:numPr>
          <w:ilvl w:val="1"/>
          <w:numId w:val="18"/>
        </w:numPr>
      </w:pPr>
      <w:r>
        <w:t>Tablet-PC-&gt; Config -&gt; Wireless0</w:t>
      </w:r>
    </w:p>
    <w:p w14:paraId="2F3FB15F" w14:textId="0C03BB81" w:rsidR="008256FF" w:rsidRDefault="008256FF" w:rsidP="00D30D3D">
      <w:pPr>
        <w:pStyle w:val="ListParagraph"/>
        <w:numPr>
          <w:ilvl w:val="1"/>
          <w:numId w:val="18"/>
        </w:numPr>
      </w:pPr>
      <w:r>
        <w:t xml:space="preserve">SSID: </w:t>
      </w:r>
      <w:r w:rsidR="00D30D3D">
        <w:t>Core</w:t>
      </w:r>
      <w:r>
        <w:t>-Lab</w:t>
      </w:r>
    </w:p>
    <w:p w14:paraId="398463CD" w14:textId="6EC8A476" w:rsidR="008256FF" w:rsidRDefault="008256FF" w:rsidP="00D30D3D">
      <w:pPr>
        <w:pStyle w:val="ListParagraph"/>
        <w:numPr>
          <w:ilvl w:val="1"/>
          <w:numId w:val="18"/>
        </w:numPr>
      </w:pPr>
      <w:r>
        <w:t xml:space="preserve">WPA2 PSK: </w:t>
      </w:r>
      <w:r w:rsidR="00D30D3D">
        <w:t>core</w:t>
      </w:r>
      <w:r>
        <w:t>lab1</w:t>
      </w:r>
    </w:p>
    <w:p w14:paraId="10F266C1" w14:textId="77777777" w:rsidR="00760D86" w:rsidRPr="00760D86" w:rsidRDefault="008256FF" w:rsidP="00C24313">
      <w:pPr>
        <w:pStyle w:val="ListParagraph"/>
        <w:numPr>
          <w:ilvl w:val="1"/>
          <w:numId w:val="18"/>
        </w:numPr>
        <w:rPr>
          <w:color w:val="EE0000"/>
        </w:rPr>
      </w:pPr>
      <w:r w:rsidRPr="00760D86">
        <w:rPr>
          <w:color w:val="EE0000"/>
        </w:rPr>
        <w:t>*The Wireless Tablet PC should now be connected to the network, pull an address via DHCP, and</w:t>
      </w:r>
      <w:r w:rsidR="00D30D3D" w:rsidRPr="00760D86">
        <w:rPr>
          <w:color w:val="EE0000"/>
        </w:rPr>
        <w:t xml:space="preserve"> </w:t>
      </w:r>
      <w:r w:rsidRPr="00760D86">
        <w:rPr>
          <w:color w:val="EE0000"/>
        </w:rPr>
        <w:t>have network and internet connectivity.</w:t>
      </w:r>
    </w:p>
    <w:p w14:paraId="747A6B79" w14:textId="77777777" w:rsidR="00760D86" w:rsidRPr="00760D86" w:rsidRDefault="00760D86" w:rsidP="00760D86">
      <w:pPr>
        <w:pStyle w:val="ListParagraph"/>
        <w:numPr>
          <w:ilvl w:val="0"/>
          <w:numId w:val="18"/>
        </w:numPr>
        <w:rPr>
          <w:color w:val="EE0000"/>
        </w:rPr>
      </w:pPr>
      <w:r w:rsidRPr="00760D86">
        <w:rPr>
          <w:color w:val="EE0000"/>
        </w:rPr>
        <w:t>Lab Show Commands</w:t>
      </w:r>
    </w:p>
    <w:p w14:paraId="177A0595" w14:textId="77777777" w:rsidR="00760D86" w:rsidRDefault="00760D86" w:rsidP="00760D86">
      <w:pPr>
        <w:pStyle w:val="ListParagraph"/>
        <w:numPr>
          <w:ilvl w:val="1"/>
          <w:numId w:val="18"/>
        </w:numPr>
      </w:pPr>
      <w:r>
        <w:t>Switch:</w:t>
      </w:r>
    </w:p>
    <w:p w14:paraId="3F34EC16" w14:textId="77777777" w:rsidR="00760D86" w:rsidRDefault="00760D86" w:rsidP="00760D86">
      <w:pPr>
        <w:pStyle w:val="ListParagraph"/>
        <w:numPr>
          <w:ilvl w:val="2"/>
          <w:numId w:val="18"/>
        </w:numPr>
      </w:pPr>
      <w:r>
        <w:t xml:space="preserve">show </w:t>
      </w:r>
      <w:proofErr w:type="spellStart"/>
      <w:r>
        <w:t>vlan</w:t>
      </w:r>
      <w:proofErr w:type="spellEnd"/>
    </w:p>
    <w:p w14:paraId="6C51E25A" w14:textId="77777777" w:rsidR="00760D86" w:rsidRDefault="00760D86" w:rsidP="00760D86">
      <w:pPr>
        <w:pStyle w:val="ListParagraph"/>
        <w:numPr>
          <w:ilvl w:val="2"/>
          <w:numId w:val="18"/>
        </w:numPr>
      </w:pPr>
      <w:r>
        <w:t>show mac address-table</w:t>
      </w:r>
    </w:p>
    <w:p w14:paraId="1C659926" w14:textId="77777777" w:rsidR="00760D86" w:rsidRDefault="00760D86" w:rsidP="00760D86">
      <w:pPr>
        <w:pStyle w:val="ListParagraph"/>
        <w:numPr>
          <w:ilvl w:val="2"/>
          <w:numId w:val="18"/>
        </w:numPr>
      </w:pPr>
      <w:r>
        <w:t>show interfaces trunk</w:t>
      </w:r>
    </w:p>
    <w:p w14:paraId="00B1036D" w14:textId="77777777" w:rsidR="00760D86" w:rsidRDefault="00760D86" w:rsidP="00760D86">
      <w:pPr>
        <w:pStyle w:val="ListParagraph"/>
        <w:numPr>
          <w:ilvl w:val="2"/>
          <w:numId w:val="18"/>
        </w:numPr>
      </w:pPr>
      <w:r>
        <w:t>show spanning-tree</w:t>
      </w:r>
    </w:p>
    <w:p w14:paraId="21DD1E0D" w14:textId="77777777" w:rsidR="00760D86" w:rsidRDefault="00760D86" w:rsidP="00760D86">
      <w:pPr>
        <w:pStyle w:val="ListParagraph"/>
        <w:numPr>
          <w:ilvl w:val="2"/>
          <w:numId w:val="18"/>
        </w:numPr>
      </w:pPr>
      <w:r>
        <w:t xml:space="preserve">show </w:t>
      </w:r>
      <w:proofErr w:type="spellStart"/>
      <w:r>
        <w:t>mls</w:t>
      </w:r>
      <w:proofErr w:type="spellEnd"/>
      <w:r>
        <w:t xml:space="preserve"> </w:t>
      </w:r>
      <w:proofErr w:type="spellStart"/>
      <w:r>
        <w:t>qos</w:t>
      </w:r>
      <w:proofErr w:type="spellEnd"/>
      <w:r>
        <w:t xml:space="preserve"> interface &lt;interface&gt;</w:t>
      </w:r>
    </w:p>
    <w:p w14:paraId="3AD6AE11" w14:textId="77777777" w:rsidR="00760D86" w:rsidRDefault="00760D86" w:rsidP="00760D86">
      <w:pPr>
        <w:pStyle w:val="ListParagraph"/>
        <w:numPr>
          <w:ilvl w:val="1"/>
          <w:numId w:val="18"/>
        </w:numPr>
      </w:pPr>
      <w:r>
        <w:t>Router:</w:t>
      </w:r>
    </w:p>
    <w:p w14:paraId="58E0A33F" w14:textId="77777777" w:rsidR="00760D86" w:rsidRDefault="00760D86" w:rsidP="00760D86">
      <w:pPr>
        <w:pStyle w:val="ListParagraph"/>
        <w:numPr>
          <w:ilvl w:val="2"/>
          <w:numId w:val="18"/>
        </w:numPr>
      </w:pPr>
      <w:r>
        <w:t xml:space="preserve">show </w:t>
      </w:r>
      <w:proofErr w:type="spellStart"/>
      <w:r>
        <w:t>ip</w:t>
      </w:r>
      <w:proofErr w:type="spellEnd"/>
      <w:r>
        <w:t xml:space="preserve"> route</w:t>
      </w:r>
    </w:p>
    <w:p w14:paraId="3CE37A9C" w14:textId="77777777" w:rsidR="00760D86" w:rsidRDefault="00760D86" w:rsidP="00760D86">
      <w:pPr>
        <w:pStyle w:val="ListParagraph"/>
        <w:numPr>
          <w:ilvl w:val="2"/>
          <w:numId w:val="18"/>
        </w:numPr>
      </w:pPr>
      <w:r>
        <w:t xml:space="preserve">show </w:t>
      </w:r>
      <w:proofErr w:type="spellStart"/>
      <w:r>
        <w:t>ip</w:t>
      </w:r>
      <w:proofErr w:type="spellEnd"/>
      <w:r>
        <w:t xml:space="preserve"> </w:t>
      </w:r>
      <w:proofErr w:type="spellStart"/>
      <w:r>
        <w:t>dhcp</w:t>
      </w:r>
      <w:proofErr w:type="spellEnd"/>
      <w:r>
        <w:t xml:space="preserve"> binding</w:t>
      </w:r>
    </w:p>
    <w:p w14:paraId="7DE37A86" w14:textId="77777777" w:rsidR="00760D86" w:rsidRDefault="00760D86" w:rsidP="00760D86">
      <w:pPr>
        <w:pStyle w:val="ListParagraph"/>
        <w:numPr>
          <w:ilvl w:val="2"/>
          <w:numId w:val="18"/>
        </w:numPr>
      </w:pPr>
      <w:r>
        <w:t xml:space="preserve">show </w:t>
      </w:r>
      <w:proofErr w:type="spellStart"/>
      <w:r>
        <w:t>ip</w:t>
      </w:r>
      <w:proofErr w:type="spellEnd"/>
      <w:r>
        <w:t xml:space="preserve"> </w:t>
      </w:r>
      <w:proofErr w:type="spellStart"/>
      <w:r>
        <w:t>nat</w:t>
      </w:r>
      <w:proofErr w:type="spellEnd"/>
      <w:r>
        <w:t xml:space="preserve"> translations</w:t>
      </w:r>
    </w:p>
    <w:p w14:paraId="1AE06E4D" w14:textId="77777777" w:rsidR="00760D86" w:rsidRDefault="00760D86" w:rsidP="00760D86">
      <w:pPr>
        <w:pStyle w:val="ListParagraph"/>
        <w:numPr>
          <w:ilvl w:val="2"/>
          <w:numId w:val="18"/>
        </w:numPr>
      </w:pPr>
      <w:r>
        <w:t xml:space="preserve">show </w:t>
      </w:r>
      <w:proofErr w:type="spellStart"/>
      <w:r>
        <w:t>ephone</w:t>
      </w:r>
      <w:proofErr w:type="spellEnd"/>
    </w:p>
    <w:p w14:paraId="2EF4511F" w14:textId="77777777" w:rsidR="00760D86" w:rsidRDefault="00760D86" w:rsidP="00760D86">
      <w:pPr>
        <w:pStyle w:val="ListParagraph"/>
        <w:numPr>
          <w:ilvl w:val="2"/>
          <w:numId w:val="18"/>
        </w:numPr>
      </w:pPr>
      <w:r>
        <w:lastRenderedPageBreak/>
        <w:t>show policy-map interface &lt;interface&gt;</w:t>
      </w:r>
    </w:p>
    <w:p w14:paraId="6DD8E13C" w14:textId="77777777" w:rsidR="00760D86" w:rsidRDefault="00760D86" w:rsidP="00760D86">
      <w:pPr>
        <w:pStyle w:val="ListParagraph"/>
        <w:numPr>
          <w:ilvl w:val="1"/>
          <w:numId w:val="18"/>
        </w:numPr>
      </w:pPr>
      <w:r>
        <w:t>Both:</w:t>
      </w:r>
    </w:p>
    <w:p w14:paraId="3445A5DF" w14:textId="77777777" w:rsidR="00760D86" w:rsidRDefault="00760D86" w:rsidP="00760D86">
      <w:pPr>
        <w:pStyle w:val="ListParagraph"/>
        <w:numPr>
          <w:ilvl w:val="2"/>
          <w:numId w:val="18"/>
        </w:numPr>
      </w:pPr>
      <w:r>
        <w:t xml:space="preserve">show </w:t>
      </w:r>
      <w:proofErr w:type="gramStart"/>
      <w:r>
        <w:t>running-config</w:t>
      </w:r>
      <w:proofErr w:type="gramEnd"/>
    </w:p>
    <w:p w14:paraId="6EF92537" w14:textId="77777777" w:rsidR="00760D86" w:rsidRDefault="00760D86" w:rsidP="00760D86">
      <w:pPr>
        <w:pStyle w:val="ListParagraph"/>
        <w:numPr>
          <w:ilvl w:val="2"/>
          <w:numId w:val="18"/>
        </w:numPr>
      </w:pPr>
      <w:r>
        <w:t xml:space="preserve">show </w:t>
      </w:r>
      <w:proofErr w:type="gramStart"/>
      <w:r>
        <w:t>running-config</w:t>
      </w:r>
      <w:proofErr w:type="gramEnd"/>
      <w:r>
        <w:t xml:space="preserve"> | begin &lt;word&gt;</w:t>
      </w:r>
    </w:p>
    <w:p w14:paraId="67159A93" w14:textId="77777777" w:rsidR="00760D86" w:rsidRDefault="00760D86" w:rsidP="00760D86">
      <w:pPr>
        <w:pStyle w:val="ListParagraph"/>
        <w:numPr>
          <w:ilvl w:val="2"/>
          <w:numId w:val="18"/>
        </w:numPr>
      </w:pPr>
      <w:r>
        <w:t xml:space="preserve">show </w:t>
      </w:r>
      <w:proofErr w:type="gramStart"/>
      <w:r>
        <w:t>running-config</w:t>
      </w:r>
      <w:proofErr w:type="gramEnd"/>
      <w:r>
        <w:t xml:space="preserve"> | include &lt;word&gt;</w:t>
      </w:r>
    </w:p>
    <w:p w14:paraId="42D7F350" w14:textId="77777777" w:rsidR="00760D86" w:rsidRDefault="00760D86" w:rsidP="00760D86">
      <w:pPr>
        <w:pStyle w:val="ListParagraph"/>
        <w:numPr>
          <w:ilvl w:val="2"/>
          <w:numId w:val="18"/>
        </w:numPr>
      </w:pPr>
      <w:r>
        <w:t>show startup-config</w:t>
      </w:r>
    </w:p>
    <w:p w14:paraId="719E0BD7" w14:textId="77777777" w:rsidR="00760D86" w:rsidRDefault="00760D86" w:rsidP="00760D86">
      <w:pPr>
        <w:pStyle w:val="ListParagraph"/>
        <w:numPr>
          <w:ilvl w:val="2"/>
          <w:numId w:val="18"/>
        </w:numPr>
      </w:pPr>
      <w:r>
        <w:t xml:space="preserve">show </w:t>
      </w:r>
      <w:proofErr w:type="spellStart"/>
      <w:r>
        <w:t>ip</w:t>
      </w:r>
      <w:proofErr w:type="spellEnd"/>
      <w:r>
        <w:t xml:space="preserve"> interface brief</w:t>
      </w:r>
    </w:p>
    <w:p w14:paraId="573937C2" w14:textId="77777777" w:rsidR="00760D86" w:rsidRDefault="00760D86" w:rsidP="00760D86">
      <w:pPr>
        <w:pStyle w:val="ListParagraph"/>
        <w:numPr>
          <w:ilvl w:val="2"/>
          <w:numId w:val="18"/>
        </w:numPr>
      </w:pPr>
      <w:r>
        <w:t>show interface &lt;interface&gt;</w:t>
      </w:r>
    </w:p>
    <w:p w14:paraId="491CE2AB" w14:textId="77777777" w:rsidR="00760D86" w:rsidRDefault="00760D86" w:rsidP="00760D86">
      <w:pPr>
        <w:pStyle w:val="ListParagraph"/>
        <w:numPr>
          <w:ilvl w:val="2"/>
          <w:numId w:val="18"/>
        </w:numPr>
      </w:pPr>
      <w:r>
        <w:t>show clock</w:t>
      </w:r>
    </w:p>
    <w:p w14:paraId="7430A81D" w14:textId="77777777" w:rsidR="00760D86" w:rsidRDefault="00760D86" w:rsidP="00760D86">
      <w:pPr>
        <w:pStyle w:val="ListParagraph"/>
        <w:numPr>
          <w:ilvl w:val="2"/>
          <w:numId w:val="18"/>
        </w:numPr>
      </w:pPr>
      <w:r>
        <w:t>show ssh</w:t>
      </w:r>
    </w:p>
    <w:p w14:paraId="6A9AA608" w14:textId="09AE5341" w:rsidR="00C4342F" w:rsidRDefault="00760D86" w:rsidP="00760D86">
      <w:pPr>
        <w:pStyle w:val="ListParagraph"/>
        <w:numPr>
          <w:ilvl w:val="2"/>
          <w:numId w:val="18"/>
        </w:numPr>
      </w:pPr>
      <w:r>
        <w:t>show access-list</w:t>
      </w:r>
      <w:r>
        <w:br/>
      </w:r>
      <w:r>
        <w:br/>
      </w:r>
    </w:p>
    <w:p w14:paraId="49E0774B" w14:textId="77777777" w:rsidR="00C4342F" w:rsidRDefault="00000000">
      <w:pPr>
        <w:pStyle w:val="Heading1"/>
      </w:pPr>
      <w:r>
        <w:t>Challenges and Solutions</w:t>
      </w:r>
    </w:p>
    <w:p w14:paraId="67C55C08" w14:textId="55B7E524" w:rsidR="00DC69C5" w:rsidRPr="008A3FD1" w:rsidRDefault="00DC69C5" w:rsidP="008A3FD1">
      <w:pPr>
        <w:pStyle w:val="NormalWeb"/>
        <w:numPr>
          <w:ilvl w:val="0"/>
          <w:numId w:val="12"/>
        </w:numPr>
        <w:spacing w:before="0" w:beforeAutospacing="0" w:after="0" w:afterAutospacing="0"/>
        <w:rPr>
          <w:rFonts w:asciiTheme="minorHAnsi" w:hAnsiTheme="minorHAnsi"/>
          <w:b/>
          <w:bCs/>
          <w:color w:val="EE0000"/>
          <w:sz w:val="22"/>
          <w:szCs w:val="22"/>
        </w:rPr>
      </w:pPr>
      <w:r w:rsidRPr="008A3FD1">
        <w:rPr>
          <w:rStyle w:val="Strong"/>
          <w:rFonts w:asciiTheme="minorHAnsi" w:hAnsiTheme="minorHAnsi"/>
          <w:b w:val="0"/>
          <w:bCs w:val="0"/>
          <w:color w:val="EE0000"/>
          <w:sz w:val="22"/>
          <w:szCs w:val="22"/>
        </w:rPr>
        <w:t>IP Phones not registering:</w:t>
      </w:r>
    </w:p>
    <w:p w14:paraId="19689B84" w14:textId="77777777" w:rsidR="00DC69C5" w:rsidRPr="008A3FD1" w:rsidRDefault="00DC69C5" w:rsidP="008A3FD1">
      <w:pPr>
        <w:pStyle w:val="NormalWeb"/>
        <w:numPr>
          <w:ilvl w:val="1"/>
          <w:numId w:val="12"/>
        </w:numPr>
        <w:spacing w:before="0" w:beforeAutospacing="0" w:after="0" w:afterAutospacing="0"/>
        <w:rPr>
          <w:rFonts w:asciiTheme="minorHAnsi" w:hAnsiTheme="minorHAnsi"/>
          <w:color w:val="EE0000"/>
          <w:sz w:val="22"/>
          <w:szCs w:val="22"/>
        </w:rPr>
      </w:pPr>
      <w:r w:rsidRPr="008A3FD1">
        <w:rPr>
          <w:rFonts w:asciiTheme="minorHAnsi" w:hAnsiTheme="minorHAnsi"/>
          <w:color w:val="EE0000"/>
          <w:sz w:val="22"/>
          <w:szCs w:val="22"/>
        </w:rPr>
        <w:t>Manually configured MAC addresses for the phones</w:t>
      </w:r>
    </w:p>
    <w:p w14:paraId="5D22CD0D" w14:textId="77777777" w:rsidR="00DC69C5" w:rsidRPr="008A3FD1" w:rsidRDefault="00DC69C5" w:rsidP="008A3FD1">
      <w:pPr>
        <w:pStyle w:val="NormalWeb"/>
        <w:numPr>
          <w:ilvl w:val="1"/>
          <w:numId w:val="12"/>
        </w:numPr>
        <w:spacing w:before="0" w:beforeAutospacing="0" w:after="0" w:afterAutospacing="0"/>
        <w:rPr>
          <w:rFonts w:asciiTheme="minorHAnsi" w:hAnsiTheme="minorHAnsi"/>
          <w:color w:val="EE0000"/>
          <w:sz w:val="22"/>
          <w:szCs w:val="22"/>
        </w:rPr>
      </w:pPr>
      <w:r w:rsidRPr="008A3FD1">
        <w:rPr>
          <w:rFonts w:asciiTheme="minorHAnsi" w:hAnsiTheme="minorHAnsi"/>
          <w:color w:val="EE0000"/>
          <w:sz w:val="22"/>
          <w:szCs w:val="22"/>
        </w:rPr>
        <w:t>Verified switchport settings for voice VLAN and QoS configurations</w:t>
      </w:r>
    </w:p>
    <w:p w14:paraId="1B214B1C" w14:textId="77777777" w:rsidR="00DC69C5" w:rsidRPr="008A3FD1" w:rsidRDefault="00DC69C5" w:rsidP="008A3FD1">
      <w:pPr>
        <w:pStyle w:val="NormalWeb"/>
        <w:numPr>
          <w:ilvl w:val="1"/>
          <w:numId w:val="12"/>
        </w:numPr>
        <w:spacing w:before="0" w:beforeAutospacing="0" w:after="0" w:afterAutospacing="0"/>
        <w:rPr>
          <w:rFonts w:asciiTheme="minorHAnsi" w:hAnsiTheme="minorHAnsi"/>
          <w:color w:val="EE0000"/>
          <w:sz w:val="22"/>
          <w:szCs w:val="22"/>
        </w:rPr>
      </w:pPr>
      <w:r w:rsidRPr="008A3FD1">
        <w:rPr>
          <w:rFonts w:asciiTheme="minorHAnsi" w:hAnsiTheme="minorHAnsi"/>
          <w:color w:val="EE0000"/>
          <w:sz w:val="22"/>
          <w:szCs w:val="22"/>
        </w:rPr>
        <w:t xml:space="preserve">Confirmed </w:t>
      </w:r>
      <w:proofErr w:type="spellStart"/>
      <w:r w:rsidRPr="008A3FD1">
        <w:rPr>
          <w:rFonts w:asciiTheme="minorHAnsi" w:hAnsiTheme="minorHAnsi"/>
          <w:color w:val="EE0000"/>
          <w:sz w:val="22"/>
          <w:szCs w:val="22"/>
        </w:rPr>
        <w:t>ephones</w:t>
      </w:r>
      <w:proofErr w:type="spellEnd"/>
      <w:r w:rsidRPr="008A3FD1">
        <w:rPr>
          <w:rFonts w:asciiTheme="minorHAnsi" w:hAnsiTheme="minorHAnsi"/>
          <w:color w:val="EE0000"/>
          <w:sz w:val="22"/>
          <w:szCs w:val="22"/>
        </w:rPr>
        <w:t xml:space="preserve"> were registered correctly on the router</w:t>
      </w:r>
    </w:p>
    <w:p w14:paraId="674B2D6A" w14:textId="044068E8" w:rsidR="00DC69C5" w:rsidRPr="008A3FD1" w:rsidRDefault="00DC69C5" w:rsidP="008A3FD1">
      <w:pPr>
        <w:pStyle w:val="NormalWeb"/>
        <w:numPr>
          <w:ilvl w:val="0"/>
          <w:numId w:val="13"/>
        </w:numPr>
        <w:spacing w:before="0" w:beforeAutospacing="0" w:after="0" w:afterAutospacing="0"/>
        <w:rPr>
          <w:rFonts w:asciiTheme="minorHAnsi" w:hAnsiTheme="minorHAnsi"/>
          <w:b/>
          <w:bCs/>
          <w:color w:val="EE0000"/>
          <w:sz w:val="22"/>
          <w:szCs w:val="22"/>
        </w:rPr>
      </w:pPr>
      <w:r w:rsidRPr="008A3FD1">
        <w:rPr>
          <w:rStyle w:val="Strong"/>
          <w:rFonts w:asciiTheme="minorHAnsi" w:hAnsiTheme="minorHAnsi"/>
          <w:b w:val="0"/>
          <w:bCs w:val="0"/>
          <w:color w:val="EE0000"/>
          <w:sz w:val="22"/>
          <w:szCs w:val="22"/>
        </w:rPr>
        <w:t>VLANs not routing:</w:t>
      </w:r>
    </w:p>
    <w:p w14:paraId="0847682F" w14:textId="18027109" w:rsidR="00C4342F" w:rsidRPr="008A3FD1" w:rsidRDefault="00DC69C5" w:rsidP="008A3FD1">
      <w:pPr>
        <w:pStyle w:val="NormalWeb"/>
        <w:numPr>
          <w:ilvl w:val="1"/>
          <w:numId w:val="13"/>
        </w:numPr>
        <w:spacing w:before="0" w:beforeAutospacing="0" w:after="0" w:afterAutospacing="0"/>
        <w:rPr>
          <w:rFonts w:asciiTheme="minorHAnsi" w:hAnsiTheme="minorHAnsi"/>
          <w:sz w:val="22"/>
          <w:szCs w:val="22"/>
        </w:rPr>
      </w:pPr>
      <w:r w:rsidRPr="008A3FD1">
        <w:rPr>
          <w:rFonts w:asciiTheme="minorHAnsi" w:hAnsiTheme="minorHAnsi"/>
          <w:color w:val="EE0000"/>
          <w:sz w:val="22"/>
          <w:szCs w:val="22"/>
        </w:rPr>
        <w:t>Checked and corrected encapsulation settings on router sub</w:t>
      </w:r>
      <w:r w:rsidR="008A3FD1" w:rsidRPr="008A3FD1">
        <w:rPr>
          <w:rFonts w:asciiTheme="minorHAnsi" w:hAnsiTheme="minorHAnsi"/>
          <w:color w:val="EE0000"/>
          <w:sz w:val="22"/>
          <w:szCs w:val="22"/>
        </w:rPr>
        <w:t>-</w:t>
      </w:r>
      <w:r w:rsidRPr="008A3FD1">
        <w:rPr>
          <w:rFonts w:asciiTheme="minorHAnsi" w:hAnsiTheme="minorHAnsi"/>
          <w:color w:val="EE0000"/>
          <w:sz w:val="22"/>
          <w:szCs w:val="22"/>
        </w:rPr>
        <w:t>interfaces</w:t>
      </w:r>
      <w:r>
        <w:br/>
      </w:r>
    </w:p>
    <w:p w14:paraId="36749696" w14:textId="77777777" w:rsidR="00C4342F" w:rsidRDefault="00000000">
      <w:pPr>
        <w:pStyle w:val="Heading1"/>
      </w:pPr>
      <w:r>
        <w:t>Project Outcomes / Results</w:t>
      </w:r>
    </w:p>
    <w:p w14:paraId="71B7CF2E" w14:textId="227EAECF" w:rsidR="00C4342F" w:rsidRDefault="00524387">
      <w:r w:rsidRPr="00524387">
        <w:t xml:space="preserve">The project met all </w:t>
      </w:r>
      <w:proofErr w:type="gramStart"/>
      <w:r w:rsidRPr="00524387">
        <w:t>initial</w:t>
      </w:r>
      <w:proofErr w:type="gramEnd"/>
      <w:r w:rsidRPr="00524387">
        <w:t xml:space="preserve"> objectives. VLANs successfully segmented traffic by type, and inter-VLAN routing allowed communication across VLANs. DHCP functioned correctly, dynamically assigning addresses within the appropriate subnet. VoIP phones were able to register and place calls, and the wireless client was able to connect, receive a DHCP address, and browse the internet. Overall, the simulated environment mirrored real-world setups effectively.</w:t>
      </w:r>
      <w:r>
        <w:br/>
      </w:r>
      <w:r>
        <w:br/>
      </w:r>
      <w:r>
        <w:br/>
      </w:r>
    </w:p>
    <w:p w14:paraId="33940FBF" w14:textId="77777777" w:rsidR="00C4342F" w:rsidRDefault="00000000">
      <w:pPr>
        <w:pStyle w:val="Heading1"/>
      </w:pPr>
      <w:r>
        <w:t>Screenshots / Diagrams</w:t>
      </w:r>
    </w:p>
    <w:p w14:paraId="522CEBED" w14:textId="77777777" w:rsidR="00C4342F" w:rsidRDefault="00000000">
      <w:pPr>
        <w:pStyle w:val="IntenseQuote"/>
      </w:pPr>
      <w:r>
        <w:t>Add relevant images, diagrams, or screenshots that show your setup or results.</w:t>
      </w:r>
    </w:p>
    <w:p w14:paraId="2063BF43" w14:textId="77777777" w:rsidR="00C4342F" w:rsidRDefault="00000000">
      <w:r>
        <w:br/>
      </w:r>
      <w:r>
        <w:br/>
      </w:r>
      <w:r>
        <w:lastRenderedPageBreak/>
        <w:br/>
      </w:r>
    </w:p>
    <w:p w14:paraId="2DAD30DA" w14:textId="77777777" w:rsidR="00C4342F" w:rsidRDefault="00000000">
      <w:pPr>
        <w:pStyle w:val="Heading1"/>
      </w:pPr>
      <w:r>
        <w:t>Conclusion / Lessons Learned</w:t>
      </w:r>
    </w:p>
    <w:p w14:paraId="43C92293" w14:textId="45F5B66D" w:rsidR="00C4342F" w:rsidRDefault="00524387">
      <w:r w:rsidRPr="00524387">
        <w:t>This project gave me hands-on experience with core networking tasks in a simulated environment that closely resembles real-world scenarios. It strengthened my understanding of how to build secure and scalable LANs, and helped me troubleshoot key services like DHCP, QoS, and inter-VLAN routing.</w:t>
      </w:r>
      <w:r w:rsidR="00DC69C5">
        <w:br/>
      </w:r>
      <w:r w:rsidR="00DC69C5">
        <w:br/>
      </w:r>
      <w:r w:rsidR="00DC69C5">
        <w:br/>
      </w:r>
    </w:p>
    <w:p w14:paraId="16403314" w14:textId="77777777" w:rsidR="00C4342F" w:rsidRDefault="00000000">
      <w:pPr>
        <w:pStyle w:val="Heading1"/>
      </w:pPr>
      <w:r>
        <w:t>GitHub or Project Link</w:t>
      </w:r>
    </w:p>
    <w:p w14:paraId="37F4394B" w14:textId="77777777" w:rsidR="00C4342F" w:rsidRDefault="00000000">
      <w:pPr>
        <w:pStyle w:val="IntenseQuote"/>
      </w:pPr>
      <w:r>
        <w:t>If you have uploaded this project online, include the link here.</w:t>
      </w:r>
    </w:p>
    <w:p w14:paraId="2F46C079" w14:textId="77777777" w:rsidR="00C4342F" w:rsidRDefault="00000000">
      <w:r>
        <w:br/>
      </w:r>
      <w:r>
        <w:br/>
      </w:r>
      <w:r>
        <w:br/>
      </w:r>
    </w:p>
    <w:sectPr w:rsidR="00C434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455C3D9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BDE71FE"/>
    <w:multiLevelType w:val="hybridMultilevel"/>
    <w:tmpl w:val="BB6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BB5EFC"/>
    <w:multiLevelType w:val="hybridMultilevel"/>
    <w:tmpl w:val="7158ABB6"/>
    <w:lvl w:ilvl="0" w:tplc="B00678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C6BEB"/>
    <w:multiLevelType w:val="hybridMultilevel"/>
    <w:tmpl w:val="D172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B51E2"/>
    <w:multiLevelType w:val="hybridMultilevel"/>
    <w:tmpl w:val="235A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1B69F4"/>
    <w:multiLevelType w:val="multilevel"/>
    <w:tmpl w:val="08C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A75DA"/>
    <w:multiLevelType w:val="hybridMultilevel"/>
    <w:tmpl w:val="A4B8D862"/>
    <w:lvl w:ilvl="0" w:tplc="0409000F">
      <w:start w:val="1"/>
      <w:numFmt w:val="decimal"/>
      <w:lvlText w:val="%1."/>
      <w:lvlJc w:val="left"/>
      <w:pPr>
        <w:ind w:left="720" w:hanging="360"/>
      </w:pPr>
    </w:lvl>
    <w:lvl w:ilvl="1" w:tplc="B006787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363A9"/>
    <w:multiLevelType w:val="multilevel"/>
    <w:tmpl w:val="3EF8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85C22"/>
    <w:multiLevelType w:val="hybridMultilevel"/>
    <w:tmpl w:val="93E64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440815"/>
    <w:multiLevelType w:val="hybridMultilevel"/>
    <w:tmpl w:val="6FB61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998339">
    <w:abstractNumId w:val="8"/>
  </w:num>
  <w:num w:numId="2" w16cid:durableId="786235773">
    <w:abstractNumId w:val="6"/>
  </w:num>
  <w:num w:numId="3" w16cid:durableId="959652368">
    <w:abstractNumId w:val="5"/>
  </w:num>
  <w:num w:numId="4" w16cid:durableId="496388172">
    <w:abstractNumId w:val="4"/>
  </w:num>
  <w:num w:numId="5" w16cid:durableId="1832868260">
    <w:abstractNumId w:val="7"/>
  </w:num>
  <w:num w:numId="6" w16cid:durableId="2095779302">
    <w:abstractNumId w:val="3"/>
  </w:num>
  <w:num w:numId="7" w16cid:durableId="240527088">
    <w:abstractNumId w:val="2"/>
  </w:num>
  <w:num w:numId="8" w16cid:durableId="1103260496">
    <w:abstractNumId w:val="1"/>
  </w:num>
  <w:num w:numId="9" w16cid:durableId="1716735685">
    <w:abstractNumId w:val="0"/>
  </w:num>
  <w:num w:numId="10" w16cid:durableId="453717100">
    <w:abstractNumId w:val="9"/>
  </w:num>
  <w:num w:numId="11" w16cid:durableId="2043899017">
    <w:abstractNumId w:val="13"/>
  </w:num>
  <w:num w:numId="12" w16cid:durableId="279383077">
    <w:abstractNumId w:val="16"/>
  </w:num>
  <w:num w:numId="13" w16cid:durableId="755906192">
    <w:abstractNumId w:val="14"/>
  </w:num>
  <w:num w:numId="14" w16cid:durableId="1981225974">
    <w:abstractNumId w:val="18"/>
  </w:num>
  <w:num w:numId="15" w16cid:durableId="172653546">
    <w:abstractNumId w:val="12"/>
  </w:num>
  <w:num w:numId="16" w16cid:durableId="63651830">
    <w:abstractNumId w:val="10"/>
  </w:num>
  <w:num w:numId="17" w16cid:durableId="1010983287">
    <w:abstractNumId w:val="17"/>
  </w:num>
  <w:num w:numId="18" w16cid:durableId="1360811207">
    <w:abstractNumId w:val="15"/>
  </w:num>
  <w:num w:numId="19" w16cid:durableId="305819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91C"/>
    <w:rsid w:val="00034616"/>
    <w:rsid w:val="0006063C"/>
    <w:rsid w:val="00087264"/>
    <w:rsid w:val="0015074B"/>
    <w:rsid w:val="00294E00"/>
    <w:rsid w:val="0029639D"/>
    <w:rsid w:val="002A741A"/>
    <w:rsid w:val="00326F90"/>
    <w:rsid w:val="00524387"/>
    <w:rsid w:val="00596393"/>
    <w:rsid w:val="00760D86"/>
    <w:rsid w:val="008256FF"/>
    <w:rsid w:val="00893BF4"/>
    <w:rsid w:val="00895D12"/>
    <w:rsid w:val="008A3FD1"/>
    <w:rsid w:val="008A5F79"/>
    <w:rsid w:val="00AA1D8D"/>
    <w:rsid w:val="00AE65B6"/>
    <w:rsid w:val="00B47730"/>
    <w:rsid w:val="00C24313"/>
    <w:rsid w:val="00C4342F"/>
    <w:rsid w:val="00CB0664"/>
    <w:rsid w:val="00D30D3D"/>
    <w:rsid w:val="00DC69C5"/>
    <w:rsid w:val="00FC693F"/>
    <w:rsid w:val="00FC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B6077"/>
  <w14:defaultImageDpi w14:val="300"/>
  <w15:docId w15:val="{AB7C7612-3AF9-4CB1-A6D1-8DA2C6FE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C69C5"/>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5410">
      <w:bodyDiv w:val="1"/>
      <w:marLeft w:val="0"/>
      <w:marRight w:val="0"/>
      <w:marTop w:val="0"/>
      <w:marBottom w:val="0"/>
      <w:divBdr>
        <w:top w:val="none" w:sz="0" w:space="0" w:color="auto"/>
        <w:left w:val="none" w:sz="0" w:space="0" w:color="auto"/>
        <w:bottom w:val="none" w:sz="0" w:space="0" w:color="auto"/>
        <w:right w:val="none" w:sz="0" w:space="0" w:color="auto"/>
      </w:divBdr>
    </w:div>
    <w:div w:id="98372928">
      <w:bodyDiv w:val="1"/>
      <w:marLeft w:val="0"/>
      <w:marRight w:val="0"/>
      <w:marTop w:val="0"/>
      <w:marBottom w:val="0"/>
      <w:divBdr>
        <w:top w:val="none" w:sz="0" w:space="0" w:color="auto"/>
        <w:left w:val="none" w:sz="0" w:space="0" w:color="auto"/>
        <w:bottom w:val="none" w:sz="0" w:space="0" w:color="auto"/>
        <w:right w:val="none" w:sz="0" w:space="0" w:color="auto"/>
      </w:divBdr>
    </w:div>
    <w:div w:id="165172002">
      <w:bodyDiv w:val="1"/>
      <w:marLeft w:val="0"/>
      <w:marRight w:val="0"/>
      <w:marTop w:val="0"/>
      <w:marBottom w:val="0"/>
      <w:divBdr>
        <w:top w:val="none" w:sz="0" w:space="0" w:color="auto"/>
        <w:left w:val="none" w:sz="0" w:space="0" w:color="auto"/>
        <w:bottom w:val="none" w:sz="0" w:space="0" w:color="auto"/>
        <w:right w:val="none" w:sz="0" w:space="0" w:color="auto"/>
      </w:divBdr>
    </w:div>
    <w:div w:id="1175462385">
      <w:bodyDiv w:val="1"/>
      <w:marLeft w:val="0"/>
      <w:marRight w:val="0"/>
      <w:marTop w:val="0"/>
      <w:marBottom w:val="0"/>
      <w:divBdr>
        <w:top w:val="none" w:sz="0" w:space="0" w:color="auto"/>
        <w:left w:val="none" w:sz="0" w:space="0" w:color="auto"/>
        <w:bottom w:val="none" w:sz="0" w:space="0" w:color="auto"/>
        <w:right w:val="none" w:sz="0" w:space="0" w:color="auto"/>
      </w:divBdr>
    </w:div>
    <w:div w:id="1182092545">
      <w:bodyDiv w:val="1"/>
      <w:marLeft w:val="0"/>
      <w:marRight w:val="0"/>
      <w:marTop w:val="0"/>
      <w:marBottom w:val="0"/>
      <w:divBdr>
        <w:top w:val="none" w:sz="0" w:space="0" w:color="auto"/>
        <w:left w:val="none" w:sz="0" w:space="0" w:color="auto"/>
        <w:bottom w:val="none" w:sz="0" w:space="0" w:color="auto"/>
        <w:right w:val="none" w:sz="0" w:space="0" w:color="auto"/>
      </w:divBdr>
    </w:div>
    <w:div w:id="1256406511">
      <w:bodyDiv w:val="1"/>
      <w:marLeft w:val="0"/>
      <w:marRight w:val="0"/>
      <w:marTop w:val="0"/>
      <w:marBottom w:val="0"/>
      <w:divBdr>
        <w:top w:val="none" w:sz="0" w:space="0" w:color="auto"/>
        <w:left w:val="none" w:sz="0" w:space="0" w:color="auto"/>
        <w:bottom w:val="none" w:sz="0" w:space="0" w:color="auto"/>
        <w:right w:val="none" w:sz="0" w:space="0" w:color="auto"/>
      </w:divBdr>
    </w:div>
    <w:div w:id="1462770005">
      <w:bodyDiv w:val="1"/>
      <w:marLeft w:val="0"/>
      <w:marRight w:val="0"/>
      <w:marTop w:val="0"/>
      <w:marBottom w:val="0"/>
      <w:divBdr>
        <w:top w:val="none" w:sz="0" w:space="0" w:color="auto"/>
        <w:left w:val="none" w:sz="0" w:space="0" w:color="auto"/>
        <w:bottom w:val="none" w:sz="0" w:space="0" w:color="auto"/>
        <w:right w:val="none" w:sz="0" w:space="0" w:color="auto"/>
      </w:divBdr>
    </w:div>
    <w:div w:id="1629048352">
      <w:bodyDiv w:val="1"/>
      <w:marLeft w:val="0"/>
      <w:marRight w:val="0"/>
      <w:marTop w:val="0"/>
      <w:marBottom w:val="0"/>
      <w:divBdr>
        <w:top w:val="none" w:sz="0" w:space="0" w:color="auto"/>
        <w:left w:val="none" w:sz="0" w:space="0" w:color="auto"/>
        <w:bottom w:val="none" w:sz="0" w:space="0" w:color="auto"/>
        <w:right w:val="none" w:sz="0" w:space="0" w:color="auto"/>
      </w:divBdr>
    </w:div>
    <w:div w:id="1812595495">
      <w:bodyDiv w:val="1"/>
      <w:marLeft w:val="0"/>
      <w:marRight w:val="0"/>
      <w:marTop w:val="0"/>
      <w:marBottom w:val="0"/>
      <w:divBdr>
        <w:top w:val="none" w:sz="0" w:space="0" w:color="auto"/>
        <w:left w:val="none" w:sz="0" w:space="0" w:color="auto"/>
        <w:bottom w:val="none" w:sz="0" w:space="0" w:color="auto"/>
        <w:right w:val="none" w:sz="0" w:space="0" w:color="auto"/>
      </w:divBdr>
    </w:div>
    <w:div w:id="1968121828">
      <w:bodyDiv w:val="1"/>
      <w:marLeft w:val="0"/>
      <w:marRight w:val="0"/>
      <w:marTop w:val="0"/>
      <w:marBottom w:val="0"/>
      <w:divBdr>
        <w:top w:val="none" w:sz="0" w:space="0" w:color="auto"/>
        <w:left w:val="none" w:sz="0" w:space="0" w:color="auto"/>
        <w:bottom w:val="none" w:sz="0" w:space="0" w:color="auto"/>
        <w:right w:val="none" w:sz="0" w:space="0" w:color="auto"/>
      </w:divBdr>
    </w:div>
    <w:div w:id="19739005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Brittany Digiulio</cp:lastModifiedBy>
  <cp:revision>2</cp:revision>
  <dcterms:created xsi:type="dcterms:W3CDTF">2025-06-27T16:36:00Z</dcterms:created>
  <dcterms:modified xsi:type="dcterms:W3CDTF">2025-06-27T16:36:00Z</dcterms:modified>
  <cp:category/>
</cp:coreProperties>
</file>